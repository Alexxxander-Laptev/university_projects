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240" w:after="240" w:line="360" w:lineRule="auto"/>
        <w:ind w:firstLine="720"/>
        <w:jc w:val="center"/>
        <w:rPr>
          <w:rFonts w:ascii="Times New Roman" w:hAnsi="Times New Roman" w:eastAsia="Times New Roman" w:cs="Times New Roman"/>
          <w:sz w:val="28"/>
          <w:szCs w:val="28"/>
        </w:rPr>
      </w:pPr>
      <w:bookmarkStart w:id="0" w:name="_GoBack"/>
      <w:bookmarkEnd w:id="0"/>
      <w:r>
        <w:rPr>
          <w:rFonts w:ascii="Times New Roman" w:hAnsi="Times New Roman" w:eastAsia="Times New Roman" w:cs="Times New Roman"/>
          <w:sz w:val="28"/>
          <w:szCs w:val="28"/>
          <w:rtl w:val="0"/>
        </w:rPr>
        <w:t>МИНИСТЕРСТВО НАУКИ И ВЫСШЕГО ОБРАЗОВАНИЯ РФ</w:t>
      </w:r>
    </w:p>
    <w:p>
      <w:pPr>
        <w:spacing w:before="240" w:after="240"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ФГБОУ ВО «АЛТАЙСКИЙ ГОСУДАРСТВЕННЫЙ УНИВЕРСИТЕТ»</w:t>
      </w:r>
    </w:p>
    <w:p>
      <w:pPr>
        <w:spacing w:before="240" w:after="240" w:line="360"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Институт цифровых технологий, электроники и физики</w:t>
      </w:r>
    </w:p>
    <w:p>
      <w:pPr>
        <w:spacing w:before="240" w:after="240"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Кафедра вычислительной техники и электроники (ВТиЭ)  </w:t>
      </w:r>
    </w:p>
    <w:p>
      <w:pPr>
        <w:spacing w:before="240" w:after="240"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Лабораторная работа № 1</w:t>
      </w:r>
    </w:p>
    <w:p>
      <w:pPr>
        <w:spacing w:before="240" w:after="240"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по курсу «КТОП»</w:t>
      </w:r>
    </w:p>
    <w:p>
      <w:pPr>
        <w:spacing w:before="240" w:after="240" w:line="360" w:lineRule="auto"/>
        <w:ind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«Регулятор температуры и влажности»</w:t>
      </w:r>
    </w:p>
    <w:p>
      <w:pPr>
        <w:spacing w:before="240" w:after="240" w:line="360"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240" w:line="360" w:lineRule="auto"/>
        <w:ind w:firstLine="720"/>
        <w:jc w:val="both"/>
        <w:rPr>
          <w:rFonts w:ascii="Times New Roman" w:hAnsi="Times New Roman" w:eastAsia="Times New Roman" w:cs="Times New Roman"/>
          <w:sz w:val="28"/>
          <w:szCs w:val="28"/>
        </w:rPr>
      </w:pPr>
    </w:p>
    <w:p>
      <w:pPr>
        <w:spacing w:before="240" w:after="240" w:line="360" w:lineRule="auto"/>
        <w:ind w:left="2880"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Выполнил: студент 595 гр.</w:t>
      </w:r>
    </w:p>
    <w:p>
      <w:pPr>
        <w:spacing w:before="240" w:after="240" w:line="360" w:lineRule="auto"/>
        <w:ind w:left="43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______________ А.В. Лаптев</w:t>
      </w:r>
    </w:p>
    <w:p>
      <w:pPr>
        <w:spacing w:before="240" w:after="240" w:line="360" w:lineRule="auto"/>
        <w:ind w:left="144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   Проверил: ст. преп. кафедры ВТиЭ</w:t>
      </w:r>
    </w:p>
    <w:p>
      <w:pPr>
        <w:spacing w:before="240" w:after="240" w:line="360" w:lineRule="auto"/>
        <w:ind w:left="432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______________ П.Н. Уланов</w:t>
      </w:r>
    </w:p>
    <w:p>
      <w:pPr>
        <w:spacing w:before="240" w:after="240" w:line="360" w:lineRule="auto"/>
        <w:ind w:left="432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Лабораторная работа защищена</w:t>
      </w:r>
    </w:p>
    <w:p>
      <w:pPr>
        <w:spacing w:before="240" w:after="240" w:line="360" w:lineRule="auto"/>
        <w:ind w:left="3600" w:firstLine="72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«___» _________________ 2022 г.</w:t>
      </w:r>
    </w:p>
    <w:p>
      <w:pPr>
        <w:spacing w:before="240" w:after="240" w:line="360" w:lineRule="auto"/>
        <w:ind w:left="288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Оценка ________________</w:t>
      </w:r>
    </w:p>
    <w:p>
      <w:pPr>
        <w:spacing w:before="240" w:after="240" w:line="360" w:lineRule="auto"/>
        <w:ind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Барнаул 2022</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b/>
          <w:sz w:val="28"/>
          <w:szCs w:val="28"/>
          <w:rtl w:val="0"/>
        </w:rPr>
        <w:t xml:space="preserve">Цель работы: </w:t>
      </w:r>
      <w:r>
        <w:rPr>
          <w:rFonts w:ascii="Times New Roman" w:hAnsi="Times New Roman" w:eastAsia="Times New Roman" w:cs="Times New Roman"/>
          <w:sz w:val="28"/>
          <w:szCs w:val="28"/>
          <w:rtl w:val="0"/>
        </w:rPr>
        <w:t>провести трассировку печатной платы (ПП) в САПР Altium Designer. Провести аналитический расчет ПП, надежность ПП, расчет теплового режима ПП.</w:t>
      </w:r>
    </w:p>
    <w:p>
      <w:pPr>
        <w:spacing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b/>
          <w:sz w:val="28"/>
          <w:szCs w:val="28"/>
          <w:rtl w:val="0"/>
        </w:rPr>
        <w:t>Задачи:</w:t>
      </w:r>
    </w:p>
    <w:p>
      <w:pPr>
        <w:numPr>
          <w:ilvl w:val="0"/>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Выбрать схему электрическую принципиальную, которая будет реализована;</w:t>
      </w:r>
    </w:p>
    <w:p>
      <w:pPr>
        <w:numPr>
          <w:ilvl w:val="0"/>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Выполнить трассировку печатной платы;</w:t>
      </w:r>
    </w:p>
    <w:p>
      <w:pPr>
        <w:numPr>
          <w:ilvl w:val="0"/>
          <w:numId w:val="1"/>
        </w:numPr>
        <w:spacing w:line="360" w:lineRule="auto"/>
        <w:ind w:left="144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Найти средства для программного анализа надежности и теплового режима или произвести ручные расчеты данных характеристик.</w:t>
      </w:r>
    </w:p>
    <w:p>
      <w:pPr>
        <w:spacing w:line="360" w:lineRule="auto"/>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b/>
          <w:sz w:val="28"/>
          <w:szCs w:val="28"/>
          <w:rtl w:val="0"/>
        </w:rPr>
        <w:t>Ход работы:</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Для начала определим перечень элементов, которые будут располагаться на печатной плате. Перечень приведен в таблице 1:</w:t>
      </w:r>
    </w:p>
    <w:tbl>
      <w:tblPr>
        <w:tblStyle w:val="13"/>
        <w:tblW w:w="93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897"/>
        <w:gridCol w:w="4918"/>
        <w:gridCol w:w="15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07" w:hRule="atLeast"/>
        </w:trPr>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Обозначение</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Название</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Кол-во</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widowControl w:val="0"/>
              <w:spacing w:line="360" w:lineRule="auto"/>
              <w:jc w:val="center"/>
              <w:rPr>
                <w:rFonts w:hint="default" w:ascii="Times New Roman" w:hAnsi="Times New Roman" w:eastAsia="Times New Roman" w:cs="Times New Roman"/>
                <w:b/>
                <w:sz w:val="28"/>
                <w:szCs w:val="28"/>
                <w:lang w:val="ru-RU"/>
              </w:rPr>
            </w:pPr>
            <w:r>
              <w:rPr>
                <w:rFonts w:ascii="Times New Roman" w:hAnsi="Times New Roman" w:eastAsia="Times New Roman" w:cs="Times New Roman"/>
                <w:b/>
                <w:sz w:val="28"/>
                <w:szCs w:val="28"/>
                <w:rtl w:val="0"/>
              </w:rPr>
              <w:t>Микро</w:t>
            </w:r>
            <w:r>
              <w:rPr>
                <w:rFonts w:ascii="Times New Roman" w:hAnsi="Times New Roman" w:eastAsia="Times New Roman" w:cs="Times New Roman"/>
                <w:b/>
                <w:sz w:val="28"/>
                <w:szCs w:val="28"/>
                <w:rtl w:val="0"/>
                <w:lang w:val="ru-RU"/>
              </w:rPr>
              <w:t>контроллер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DD1</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ATmega8-16PU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Стабилизатор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DA1</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LM7805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Резисторы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tl w:val="0"/>
              </w:rPr>
              <w:t>R</w:t>
            </w:r>
            <w:r>
              <w:rPr>
                <w:rFonts w:hint="default" w:ascii="Times New Roman" w:hAnsi="Times New Roman" w:eastAsia="Times New Roman" w:cs="Times New Roman"/>
                <w:sz w:val="28"/>
                <w:szCs w:val="28"/>
                <w:rtl w:val="0"/>
                <w:lang w:val="en-US"/>
              </w:rPr>
              <w:t>12</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rtl w:val="0"/>
                <w:lang w:val="en-US"/>
              </w:rPr>
              <w:t>CF-100</w:t>
            </w:r>
            <w:r>
              <w:rPr>
                <w:rFonts w:ascii="Times New Roman" w:hAnsi="Times New Roman" w:eastAsia="Times New Roman" w:cs="Times New Roman"/>
                <w:sz w:val="28"/>
                <w:szCs w:val="28"/>
                <w:rtl w:val="0"/>
              </w:rPr>
              <w:t xml:space="preserve"> 0.5</w:t>
            </w:r>
            <w:r>
              <w:rPr>
                <w:rFonts w:hint="default" w:ascii="Times New Roman" w:hAnsi="Times New Roman" w:eastAsia="Times New Roman" w:cs="Times New Roman"/>
                <w:sz w:val="28"/>
                <w:szCs w:val="28"/>
                <w:rtl w:val="0"/>
                <w:lang w:val="ru-RU"/>
              </w:rPr>
              <w:t>1</w:t>
            </w:r>
            <w:r>
              <w:rPr>
                <w:rFonts w:hint="default" w:ascii="Times New Roman" w:hAnsi="Times New Roman" w:eastAsia="Times New Roman" w:cs="Times New Roman"/>
                <w:sz w:val="28"/>
                <w:szCs w:val="28"/>
                <w:rtl w:val="0"/>
                <w:lang w:val="en-US"/>
              </w:rPr>
              <w:t>K</w:t>
            </w:r>
            <w:r>
              <w:rPr>
                <w:rFonts w:hint="default" w:ascii="Times New Roman" w:hAnsi="Times New Roman" w:eastAsia="Times New Roman" w:cs="Times New Roman"/>
                <w:sz w:val="28"/>
                <w:szCs w:val="28"/>
                <w:rtl w:val="0"/>
                <w:lang w:val="ru-RU"/>
              </w:rPr>
              <w:t xml:space="preserve"> 1Вт </w:t>
            </w:r>
            <w:r>
              <w:rPr>
                <w:rFonts w:hint="default" w:ascii="Times New Roman" w:hAnsi="Times New Roman" w:eastAsia="Times New Roman" w:cs="Times New Roman"/>
                <w:sz w:val="28"/>
                <w:szCs w:val="28"/>
                <w:rtl w:val="0"/>
                <w:lang w:val="en-US"/>
              </w:rPr>
              <w:t>±</w:t>
            </w:r>
            <w:r>
              <w:rPr>
                <w:rFonts w:hint="default" w:ascii="Times New Roman" w:hAnsi="Times New Roman" w:eastAsia="Times New Roman" w:cs="Times New Roman"/>
                <w:sz w:val="28"/>
                <w:szCs w:val="28"/>
                <w:rtl w:val="0"/>
                <w:lang w:val="ru-RU"/>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en-US"/>
              </w:rPr>
            </w:pPr>
            <w:r>
              <w:rPr>
                <w:rFonts w:ascii="Times New Roman" w:hAnsi="Times New Roman" w:eastAsia="Times New Roman" w:cs="Times New Roman"/>
                <w:sz w:val="28"/>
                <w:szCs w:val="28"/>
                <w:rtl w:val="0"/>
              </w:rPr>
              <w:t>R</w:t>
            </w:r>
            <w:r>
              <w:rPr>
                <w:rFonts w:hint="default" w:ascii="Times New Roman" w:hAnsi="Times New Roman" w:eastAsia="Times New Roman" w:cs="Times New Roman"/>
                <w:sz w:val="28"/>
                <w:szCs w:val="28"/>
                <w:rtl w:val="0"/>
                <w:lang w:val="en-US"/>
              </w:rPr>
              <w:t>2</w:t>
            </w:r>
            <w:r>
              <w:rPr>
                <w:rFonts w:ascii="Times New Roman" w:hAnsi="Times New Roman" w:eastAsia="Times New Roman" w:cs="Times New Roman"/>
                <w:sz w:val="28"/>
                <w:szCs w:val="28"/>
                <w:rtl w:val="0"/>
              </w:rPr>
              <w:t>, R</w:t>
            </w:r>
            <w:r>
              <w:rPr>
                <w:rFonts w:hint="default" w:ascii="Times New Roman" w:hAnsi="Times New Roman" w:eastAsia="Times New Roman" w:cs="Times New Roman"/>
                <w:sz w:val="28"/>
                <w:szCs w:val="28"/>
                <w:rtl w:val="0"/>
                <w:lang w:val="en-US"/>
              </w:rPr>
              <w:t>3</w:t>
            </w:r>
            <w:r>
              <w:rPr>
                <w:rFonts w:ascii="Times New Roman" w:hAnsi="Times New Roman" w:eastAsia="Times New Roman" w:cs="Times New Roman"/>
                <w:sz w:val="28"/>
                <w:szCs w:val="28"/>
                <w:rtl w:val="0"/>
              </w:rPr>
              <w:t>, R</w:t>
            </w:r>
            <w:r>
              <w:rPr>
                <w:rFonts w:hint="default" w:ascii="Times New Roman" w:hAnsi="Times New Roman" w:eastAsia="Times New Roman" w:cs="Times New Roman"/>
                <w:sz w:val="28"/>
                <w:szCs w:val="28"/>
                <w:rtl w:val="0"/>
                <w:lang w:val="en-US"/>
              </w:rPr>
              <w:t>10</w:t>
            </w:r>
            <w:r>
              <w:rPr>
                <w:rFonts w:ascii="Times New Roman" w:hAnsi="Times New Roman" w:eastAsia="Times New Roman" w:cs="Times New Roman"/>
                <w:sz w:val="28"/>
                <w:szCs w:val="28"/>
                <w:rtl w:val="0"/>
              </w:rPr>
              <w:t>, R1</w:t>
            </w:r>
            <w:r>
              <w:rPr>
                <w:rFonts w:hint="default" w:ascii="Times New Roman" w:hAnsi="Times New Roman" w:eastAsia="Times New Roman" w:cs="Times New Roman"/>
                <w:sz w:val="28"/>
                <w:szCs w:val="28"/>
                <w:rtl w:val="0"/>
                <w:lang w:val="en-US"/>
              </w:rPr>
              <w:t>1</w:t>
            </w:r>
            <w:r>
              <w:rPr>
                <w:rFonts w:ascii="Times New Roman" w:hAnsi="Times New Roman" w:eastAsia="Times New Roman" w:cs="Times New Roman"/>
                <w:sz w:val="28"/>
                <w:szCs w:val="28"/>
                <w:rtl w:val="0"/>
              </w:rPr>
              <w:t>, R</w:t>
            </w:r>
            <w:r>
              <w:rPr>
                <w:rFonts w:hint="default" w:ascii="Times New Roman" w:hAnsi="Times New Roman" w:eastAsia="Times New Roman" w:cs="Times New Roman"/>
                <w:sz w:val="28"/>
                <w:szCs w:val="28"/>
                <w:rtl w:val="0"/>
                <w:lang w:val="en-US"/>
              </w:rPr>
              <w:t>7</w:t>
            </w:r>
          </w:p>
        </w:tc>
        <w:tc>
          <w:tcPr>
            <w:tcW w:w="4918" w:type="dxa"/>
            <w:shd w:val="clear" w:color="auto" w:fill="auto"/>
            <w:tcMar>
              <w:top w:w="100" w:type="dxa"/>
              <w:left w:w="100" w:type="dxa"/>
              <w:bottom w:w="100" w:type="dxa"/>
              <w:right w:w="100" w:type="dxa"/>
            </w:tcMar>
            <w:vAlign w:val="top"/>
          </w:tcPr>
          <w:p>
            <w:pPr>
              <w:keepNext w:val="0"/>
              <w:keepLines w:val="0"/>
              <w:widowControl/>
              <w:suppressLineNumbers w:val="0"/>
              <w:spacing w:before="0" w:beforeAutospacing="0" w:after="0" w:afterAutospacing="0" w:line="273" w:lineRule="auto"/>
              <w:ind w:left="0" w:right="0"/>
              <w:jc w:val="center"/>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rtl w:val="0"/>
                <w:lang w:val="en-US"/>
              </w:rPr>
              <w:t>CF-100</w:t>
            </w:r>
            <w:r>
              <w:rPr>
                <w:rFonts w:ascii="Times New Roman" w:hAnsi="Times New Roman" w:eastAsia="Times New Roman" w:cs="Times New Roman"/>
                <w:sz w:val="28"/>
                <w:szCs w:val="28"/>
                <w:rtl w:val="0"/>
              </w:rPr>
              <w:t xml:space="preserve"> 1</w:t>
            </w:r>
            <w:r>
              <w:rPr>
                <w:rFonts w:hint="default" w:ascii="Times New Roman" w:hAnsi="Times New Roman" w:eastAsia="Times New Roman" w:cs="Times New Roman"/>
                <w:sz w:val="28"/>
                <w:szCs w:val="28"/>
                <w:rtl w:val="0"/>
                <w:lang w:val="ru-RU"/>
              </w:rPr>
              <w:t>.1</w:t>
            </w:r>
            <w:r>
              <w:rPr>
                <w:rFonts w:ascii="Times New Roman" w:hAnsi="Times New Roman" w:eastAsia="Times New Roman" w:cs="Times New Roman"/>
                <w:sz w:val="28"/>
                <w:szCs w:val="28"/>
                <w:rtl w:val="0"/>
              </w:rPr>
              <w:t>К</w:t>
            </w:r>
            <w:r>
              <w:rPr>
                <w:rFonts w:hint="default" w:ascii="Times New Roman" w:hAnsi="Times New Roman" w:eastAsia="Times New Roman" w:cs="Times New Roman"/>
                <w:sz w:val="28"/>
                <w:szCs w:val="28"/>
                <w:rtl w:val="0"/>
                <w:lang w:val="ru-RU"/>
              </w:rPr>
              <w:t xml:space="preserve"> 1Вт </w:t>
            </w:r>
            <w:r>
              <w:rPr>
                <w:rFonts w:hint="default" w:ascii="Times New Roman" w:hAnsi="Times New Roman" w:eastAsia="Times New Roman" w:cs="Times New Roman"/>
                <w:sz w:val="28"/>
                <w:szCs w:val="28"/>
                <w:rtl w:val="0"/>
                <w:lang w:val="en-US"/>
              </w:rPr>
              <w:t>±</w:t>
            </w:r>
            <w:r>
              <w:rPr>
                <w:rFonts w:hint="default" w:ascii="Times New Roman" w:hAnsi="Times New Roman" w:eastAsia="Times New Roman" w:cs="Times New Roman"/>
                <w:sz w:val="28"/>
                <w:szCs w:val="28"/>
                <w:rtl w:val="0"/>
                <w:lang w:val="ru-RU"/>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w:t>
            </w:r>
            <w:r>
              <w:rPr>
                <w:rFonts w:hint="default" w:ascii="Times New Roman" w:hAnsi="Times New Roman" w:eastAsia="Times New Roman" w:cs="Times New Roman"/>
                <w:sz w:val="28"/>
                <w:szCs w:val="28"/>
                <w:rtl w:val="0"/>
                <w:lang w:val="en-US"/>
              </w:rPr>
              <w:t>6</w:t>
            </w:r>
            <w:r>
              <w:rPr>
                <w:rFonts w:ascii="Times New Roman" w:hAnsi="Times New Roman" w:eastAsia="Times New Roman" w:cs="Times New Roman"/>
                <w:sz w:val="28"/>
                <w:szCs w:val="28"/>
                <w:rtl w:val="0"/>
              </w:rPr>
              <w:t>, R13, R14</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rtl w:val="0"/>
                <w:lang w:val="en-US"/>
              </w:rPr>
              <w:t>CF-100</w:t>
            </w:r>
            <w:r>
              <w:rPr>
                <w:rFonts w:ascii="Times New Roman" w:hAnsi="Times New Roman" w:eastAsia="Times New Roman" w:cs="Times New Roman"/>
                <w:sz w:val="28"/>
                <w:szCs w:val="28"/>
                <w:rtl w:val="0"/>
              </w:rPr>
              <w:t xml:space="preserve"> 3.3К</w:t>
            </w:r>
            <w:r>
              <w:rPr>
                <w:rFonts w:hint="default" w:ascii="Times New Roman" w:hAnsi="Times New Roman" w:eastAsia="Times New Roman" w:cs="Times New Roman"/>
                <w:sz w:val="28"/>
                <w:szCs w:val="28"/>
                <w:rtl w:val="0"/>
                <w:lang w:val="ru-RU"/>
              </w:rPr>
              <w:t xml:space="preserve"> 1Вт </w:t>
            </w:r>
            <w:r>
              <w:rPr>
                <w:rFonts w:hint="default" w:ascii="Times New Roman" w:hAnsi="Times New Roman" w:eastAsia="Times New Roman" w:cs="Times New Roman"/>
                <w:sz w:val="28"/>
                <w:szCs w:val="28"/>
                <w:rtl w:val="0"/>
                <w:lang w:val="en-US"/>
              </w:rPr>
              <w:t>±</w:t>
            </w:r>
            <w:r>
              <w:rPr>
                <w:rFonts w:hint="default" w:ascii="Times New Roman" w:hAnsi="Times New Roman" w:eastAsia="Times New Roman" w:cs="Times New Roman"/>
                <w:sz w:val="28"/>
                <w:szCs w:val="28"/>
                <w:rtl w:val="0"/>
                <w:lang w:val="ru-RU"/>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R1, R</w:t>
            </w:r>
            <w:r>
              <w:rPr>
                <w:rFonts w:hint="default" w:ascii="Times New Roman" w:hAnsi="Times New Roman" w:eastAsia="Times New Roman" w:cs="Times New Roman"/>
                <w:sz w:val="28"/>
                <w:szCs w:val="28"/>
                <w:rtl w:val="0"/>
                <w:lang w:val="en-US"/>
              </w:rPr>
              <w:t>4</w:t>
            </w:r>
            <w:r>
              <w:rPr>
                <w:rFonts w:ascii="Times New Roman" w:hAnsi="Times New Roman" w:eastAsia="Times New Roman" w:cs="Times New Roman"/>
                <w:sz w:val="28"/>
                <w:szCs w:val="28"/>
                <w:rtl w:val="0"/>
              </w:rPr>
              <w:t>, R</w:t>
            </w:r>
            <w:r>
              <w:rPr>
                <w:rFonts w:hint="default" w:ascii="Times New Roman" w:hAnsi="Times New Roman" w:eastAsia="Times New Roman" w:cs="Times New Roman"/>
                <w:sz w:val="28"/>
                <w:szCs w:val="28"/>
                <w:rtl w:val="0"/>
                <w:lang w:val="en-US"/>
              </w:rPr>
              <w:t>5</w:t>
            </w:r>
            <w:r>
              <w:rPr>
                <w:rFonts w:ascii="Times New Roman" w:hAnsi="Times New Roman" w:eastAsia="Times New Roman" w:cs="Times New Roman"/>
                <w:sz w:val="28"/>
                <w:szCs w:val="28"/>
                <w:rtl w:val="0"/>
              </w:rPr>
              <w:t>, R9</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en-US"/>
              </w:rPr>
              <w:t>CF-100</w:t>
            </w:r>
            <w:r>
              <w:rPr>
                <w:rFonts w:ascii="Times New Roman" w:hAnsi="Times New Roman" w:eastAsia="Times New Roman" w:cs="Times New Roman"/>
                <w:sz w:val="28"/>
                <w:szCs w:val="28"/>
                <w:rtl w:val="0"/>
              </w:rPr>
              <w:t xml:space="preserve"> 4.7К</w:t>
            </w:r>
            <w:r>
              <w:rPr>
                <w:rFonts w:hint="default" w:ascii="Times New Roman" w:hAnsi="Times New Roman" w:eastAsia="Times New Roman" w:cs="Times New Roman"/>
                <w:sz w:val="28"/>
                <w:szCs w:val="28"/>
                <w:rtl w:val="0"/>
                <w:lang w:val="ru-RU"/>
              </w:rPr>
              <w:t xml:space="preserve"> 1Вт </w:t>
            </w:r>
            <w:r>
              <w:rPr>
                <w:rFonts w:hint="default" w:ascii="Times New Roman" w:hAnsi="Times New Roman" w:eastAsia="Times New Roman" w:cs="Times New Roman"/>
                <w:sz w:val="28"/>
                <w:szCs w:val="28"/>
                <w:rtl w:val="0"/>
                <w:lang w:val="en-US"/>
              </w:rPr>
              <w:t>±</w:t>
            </w:r>
            <w:r>
              <w:rPr>
                <w:rFonts w:hint="default" w:ascii="Times New Roman" w:hAnsi="Times New Roman" w:eastAsia="Times New Roman" w:cs="Times New Roman"/>
                <w:sz w:val="28"/>
                <w:szCs w:val="28"/>
                <w:rtl w:val="0"/>
                <w:lang w:val="ru-RU"/>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R8</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en-US"/>
              </w:rPr>
              <w:t>CF-100</w:t>
            </w:r>
            <w:r>
              <w:rPr>
                <w:rFonts w:ascii="Times New Roman" w:hAnsi="Times New Roman" w:eastAsia="Times New Roman" w:cs="Times New Roman"/>
                <w:sz w:val="28"/>
                <w:szCs w:val="28"/>
                <w:rtl w:val="0"/>
              </w:rPr>
              <w:t xml:space="preserve"> 10К</w:t>
            </w:r>
            <w:r>
              <w:rPr>
                <w:rFonts w:hint="default" w:ascii="Times New Roman" w:hAnsi="Times New Roman" w:eastAsia="Times New Roman" w:cs="Times New Roman"/>
                <w:sz w:val="28"/>
                <w:szCs w:val="28"/>
                <w:rtl w:val="0"/>
                <w:lang w:val="ru-RU"/>
              </w:rPr>
              <w:t xml:space="preserve"> 1Вт </w:t>
            </w:r>
            <w:r>
              <w:rPr>
                <w:rFonts w:hint="default" w:ascii="Times New Roman" w:hAnsi="Times New Roman" w:eastAsia="Times New Roman" w:cs="Times New Roman"/>
                <w:sz w:val="28"/>
                <w:szCs w:val="28"/>
                <w:rtl w:val="0"/>
                <w:lang w:val="en-US"/>
              </w:rPr>
              <w:t>±</w:t>
            </w:r>
            <w:r>
              <w:rPr>
                <w:rFonts w:hint="default" w:ascii="Times New Roman" w:hAnsi="Times New Roman" w:eastAsia="Times New Roman" w:cs="Times New Roman"/>
                <w:sz w:val="28"/>
                <w:szCs w:val="28"/>
                <w:rtl w:val="0"/>
                <w:lang w:val="ru-RU"/>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Конденсаторы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leftChars="0" w:right="0" w:rightChars="0" w:firstLine="0" w:firstLine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C1, C</w:t>
            </w:r>
            <w:r>
              <w:rPr>
                <w:rFonts w:hint="default" w:ascii="Times New Roman" w:hAnsi="Times New Roman" w:eastAsia="Times New Roman" w:cs="Times New Roman"/>
                <w:sz w:val="28"/>
                <w:szCs w:val="28"/>
                <w:rtl w:val="0"/>
                <w:lang w:val="ru-RU"/>
              </w:rPr>
              <w:t>2</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leftChars="0" w:right="0" w:rightChars="0" w:firstLine="0" w:firstLineChars="0"/>
              <w:jc w:val="center"/>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rtl w:val="0"/>
              </w:rPr>
              <w:t>К10-7В 2</w:t>
            </w:r>
            <w:r>
              <w:rPr>
                <w:rFonts w:hint="default" w:ascii="Times New Roman" w:hAnsi="Times New Roman" w:eastAsia="Times New Roman" w:cs="Times New Roman"/>
                <w:sz w:val="28"/>
                <w:szCs w:val="28"/>
                <w:rtl w:val="0"/>
                <w:lang w:val="ru-RU"/>
              </w:rPr>
              <w:t>2</w:t>
            </w:r>
            <w:r>
              <w:rPr>
                <w:rFonts w:ascii="Times New Roman" w:hAnsi="Times New Roman" w:eastAsia="Times New Roman" w:cs="Times New Roman"/>
                <w:sz w:val="28"/>
                <w:szCs w:val="28"/>
                <w:rtl w:val="0"/>
              </w:rPr>
              <w:t>pF</w:t>
            </w:r>
            <w:r>
              <w:rPr>
                <w:rFonts w:hint="default" w:ascii="Times New Roman" w:hAnsi="Times New Roman" w:eastAsia="Times New Roman" w:cs="Times New Roman"/>
                <w:sz w:val="28"/>
                <w:szCs w:val="28"/>
                <w:rtl w:val="0"/>
                <w:lang w:val="en-US"/>
              </w:rPr>
              <w:t xml:space="preserve"> 50</w:t>
            </w:r>
            <w:r>
              <w:rPr>
                <w:rFonts w:hint="default" w:ascii="Times New Roman" w:hAnsi="Times New Roman" w:eastAsia="Times New Roman" w:cs="Times New Roman"/>
                <w:sz w:val="28"/>
                <w:szCs w:val="28"/>
                <w:rtl w:val="0"/>
                <w:lang w:val="ru-RU"/>
              </w:rPr>
              <w:t xml:space="preserve">В </w:t>
            </w:r>
            <w:r>
              <w:rPr>
                <w:rFonts w:hint="default" w:ascii="Times New Roman" w:hAnsi="Times New Roman" w:eastAsia="Times New Roman" w:cs="Times New Roman"/>
                <w:sz w:val="28"/>
                <w:szCs w:val="28"/>
                <w:rtl w:val="0"/>
                <w:lang w:val="en-US"/>
              </w:rPr>
              <w:t>±</w:t>
            </w:r>
            <w:r>
              <w:rPr>
                <w:rFonts w:hint="default" w:ascii="Times New Roman" w:hAnsi="Times New Roman" w:eastAsia="Times New Roman" w:cs="Times New Roman"/>
                <w:sz w:val="28"/>
                <w:szCs w:val="28"/>
                <w:rtl w:val="0"/>
                <w:lang w:val="ru-RU"/>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rtl w:val="0"/>
              </w:rPr>
              <w:t>C</w:t>
            </w:r>
            <w:r>
              <w:rPr>
                <w:rFonts w:hint="default" w:ascii="Times New Roman" w:hAnsi="Times New Roman" w:eastAsia="Times New Roman" w:cs="Times New Roman"/>
                <w:sz w:val="28"/>
                <w:szCs w:val="28"/>
                <w:rtl w:val="0"/>
                <w:lang w:val="ru-RU"/>
              </w:rPr>
              <w:t>3</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lang w:val="ru-RU"/>
              </w:rPr>
              <w:t>К50-35</w:t>
            </w:r>
            <w:r>
              <w:rPr>
                <w:rFonts w:ascii="Times New Roman" w:hAnsi="Times New Roman" w:eastAsia="Times New Roman" w:cs="Times New Roman"/>
                <w:sz w:val="28"/>
                <w:szCs w:val="28"/>
                <w:rtl w:val="0"/>
              </w:rPr>
              <w:t xml:space="preserve"> </w:t>
            </w:r>
            <w:r>
              <w:rPr>
                <w:rFonts w:hint="default" w:ascii="Times New Roman" w:hAnsi="Times New Roman" w:eastAsia="Times New Roman" w:cs="Times New Roman"/>
                <w:sz w:val="28"/>
                <w:szCs w:val="28"/>
                <w:rtl w:val="0"/>
                <w:lang w:val="ru-RU"/>
              </w:rPr>
              <w:t>470</w:t>
            </w:r>
            <w:r>
              <w:rPr>
                <w:rFonts w:ascii="Times New Roman" w:hAnsi="Times New Roman" w:eastAsia="Times New Roman" w:cs="Times New Roman"/>
                <w:sz w:val="28"/>
                <w:szCs w:val="28"/>
                <w:rtl w:val="0"/>
              </w:rPr>
              <w:t>uF</w:t>
            </w:r>
            <w:r>
              <w:rPr>
                <w:rFonts w:hint="default" w:ascii="Times New Roman" w:hAnsi="Times New Roman" w:eastAsia="Times New Roman" w:cs="Times New Roman"/>
                <w:sz w:val="28"/>
                <w:szCs w:val="28"/>
                <w:rtl w:val="0"/>
                <w:lang w:val="en-US"/>
              </w:rPr>
              <w:t xml:space="preserve"> 16В ±20%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C4</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lang w:val="ru-RU"/>
              </w:rPr>
              <w:t>К50-35 47</w:t>
            </w:r>
            <w:r>
              <w:rPr>
                <w:rFonts w:ascii="Times New Roman" w:hAnsi="Times New Roman" w:eastAsia="Times New Roman" w:cs="Times New Roman"/>
                <w:sz w:val="28"/>
                <w:szCs w:val="28"/>
                <w:rtl w:val="0"/>
              </w:rPr>
              <w:t>uF</w:t>
            </w:r>
            <w:r>
              <w:rPr>
                <w:rFonts w:hint="default" w:ascii="Times New Roman" w:hAnsi="Times New Roman" w:eastAsia="Times New Roman" w:cs="Times New Roman"/>
                <w:sz w:val="28"/>
                <w:szCs w:val="28"/>
                <w:rtl w:val="0"/>
                <w:lang w:val="en-US"/>
              </w:rPr>
              <w:t xml:space="preserve"> 16</w:t>
            </w:r>
            <w:r>
              <w:rPr>
                <w:rFonts w:hint="default" w:ascii="Times New Roman" w:hAnsi="Times New Roman" w:eastAsia="Times New Roman" w:cs="Times New Roman"/>
                <w:sz w:val="28"/>
                <w:szCs w:val="28"/>
                <w:rtl w:val="0"/>
                <w:lang w:val="ru-RU"/>
              </w:rPr>
              <w:t>В</w:t>
            </w:r>
            <w:r>
              <w:rPr>
                <w:rFonts w:hint="default" w:ascii="Times New Roman" w:hAnsi="Times New Roman" w:eastAsia="Times New Roman" w:cs="Times New Roman"/>
                <w:sz w:val="28"/>
                <w:szCs w:val="28"/>
                <w:rtl w:val="0"/>
                <w:lang w:val="en-US"/>
              </w:rPr>
              <w:t xml:space="preserve"> ±20%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lang w:val="ru-RU"/>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Кварцевые резонаторы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Y1</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HC-49S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Диоды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w:t>
            </w:r>
            <w:r>
              <w:rPr>
                <w:rFonts w:hint="default" w:ascii="Times New Roman" w:hAnsi="Times New Roman" w:eastAsia="Times New Roman" w:cs="Times New Roman"/>
                <w:sz w:val="28"/>
                <w:szCs w:val="28"/>
                <w:rtl w:val="0"/>
                <w:lang w:val="en-US"/>
              </w:rPr>
              <w:t>2</w:t>
            </w:r>
            <w:r>
              <w:rPr>
                <w:rFonts w:ascii="Times New Roman" w:hAnsi="Times New Roman" w:eastAsia="Times New Roman" w:cs="Times New Roman"/>
                <w:sz w:val="28"/>
                <w:szCs w:val="28"/>
                <w:rtl w:val="0"/>
              </w:rPr>
              <w:t>, D3, D4, D6, D8</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GNL-3012GD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w:t>
            </w:r>
            <w:r>
              <w:rPr>
                <w:rFonts w:hint="default" w:ascii="Times New Roman" w:hAnsi="Times New Roman" w:eastAsia="Times New Roman" w:cs="Times New Roman"/>
                <w:sz w:val="28"/>
                <w:szCs w:val="28"/>
                <w:rtl w:val="0"/>
                <w:lang w:val="en-US"/>
              </w:rPr>
              <w:t>1</w:t>
            </w:r>
            <w:r>
              <w:rPr>
                <w:rFonts w:ascii="Times New Roman" w:hAnsi="Times New Roman" w:eastAsia="Times New Roman" w:cs="Times New Roman"/>
                <w:sz w:val="28"/>
                <w:szCs w:val="28"/>
                <w:rtl w:val="0"/>
              </w:rPr>
              <w:t>, D5, D7</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1N5817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Транзисторы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en-US"/>
              </w:rPr>
              <w:t>VT</w:t>
            </w:r>
            <w:r>
              <w:rPr>
                <w:rFonts w:ascii="Times New Roman" w:hAnsi="Times New Roman" w:eastAsia="Times New Roman" w:cs="Times New Roman"/>
                <w:sz w:val="28"/>
                <w:szCs w:val="28"/>
                <w:rtl w:val="0"/>
              </w:rPr>
              <w:t xml:space="preserve">1, </w:t>
            </w:r>
            <w:r>
              <w:rPr>
                <w:rFonts w:hint="default" w:ascii="Times New Roman" w:hAnsi="Times New Roman" w:eastAsia="Times New Roman" w:cs="Times New Roman"/>
                <w:sz w:val="28"/>
                <w:szCs w:val="28"/>
                <w:rtl w:val="0"/>
                <w:lang w:val="en-US"/>
              </w:rPr>
              <w:t>VT</w:t>
            </w:r>
            <w:r>
              <w:rPr>
                <w:rFonts w:ascii="Times New Roman" w:hAnsi="Times New Roman" w:eastAsia="Times New Roman" w:cs="Times New Roman"/>
                <w:sz w:val="28"/>
                <w:szCs w:val="28"/>
                <w:rtl w:val="0"/>
              </w:rPr>
              <w:t>2</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КТ209А</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sz w:val="28"/>
                <w:szCs w:val="28"/>
                <w:lang w:val="ru-RU"/>
              </w:rPr>
            </w:pPr>
            <w:r>
              <w:rPr>
                <w:rFonts w:ascii="Times New Roman" w:hAnsi="Times New Roman" w:eastAsia="Times New Roman" w:cs="Times New Roman"/>
                <w:b/>
                <w:sz w:val="28"/>
                <w:szCs w:val="28"/>
                <w:rtl w:val="0"/>
              </w:rPr>
              <w:t>Диспле</w:t>
            </w:r>
            <w:r>
              <w:rPr>
                <w:rFonts w:hint="default" w:ascii="Times New Roman" w:hAnsi="Times New Roman" w:eastAsia="Times New Roman" w:cs="Times New Roman"/>
                <w:b/>
                <w:sz w:val="28"/>
                <w:szCs w:val="28"/>
                <w:rtl w:val="0"/>
                <w:lang w:val="ru-RU"/>
              </w:rPr>
              <w:t>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DPY1</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color w:val="2A2A2A"/>
                <w:sz w:val="28"/>
                <w:szCs w:val="28"/>
                <w:highlight w:val="white"/>
                <w:rtl w:val="0"/>
              </w:rPr>
              <w:t>HD44780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Датчик температуры и влажности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BK1</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DHT22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Разъем питания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XS1</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highlight w:val="white"/>
                <w:rtl w:val="0"/>
              </w:rPr>
              <w:t>DS-201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Энкодер</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BR1</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PEC11R-4120K-S0018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b/>
                <w:sz w:val="28"/>
                <w:szCs w:val="28"/>
                <w:lang w:val="ru-RU"/>
              </w:rPr>
            </w:pPr>
            <w:r>
              <w:rPr>
                <w:rFonts w:ascii="Times New Roman" w:hAnsi="Times New Roman" w:eastAsia="Times New Roman" w:cs="Times New Roman"/>
                <w:b/>
                <w:sz w:val="28"/>
                <w:szCs w:val="28"/>
                <w:rtl w:val="0"/>
              </w:rPr>
              <w:t>Реле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K1, K2</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RZ03-1A4-D012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80" w:hRule="atLeast"/>
        </w:trPr>
        <w:tc>
          <w:tcPr>
            <w:gridSpan w:val="3"/>
            <w:shd w:val="clear" w:color="auto" w:fill="auto"/>
            <w:tcMar>
              <w:top w:w="100" w:type="dxa"/>
              <w:left w:w="100" w:type="dxa"/>
              <w:bottom w:w="100" w:type="dxa"/>
              <w:right w:w="100" w:type="dxa"/>
            </w:tcMar>
            <w:vAlign w:val="top"/>
          </w:tcPr>
          <w:p>
            <w:pPr>
              <w:widowControl w:val="0"/>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Динамики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2897"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hint="default" w:ascii="Times New Roman" w:hAnsi="Times New Roman" w:eastAsia="Times New Roman" w:cs="Times New Roman"/>
                <w:sz w:val="28"/>
                <w:szCs w:val="28"/>
                <w:rtl w:val="0"/>
                <w:lang w:val="en-US"/>
              </w:rPr>
              <w:t>BA</w:t>
            </w:r>
            <w:r>
              <w:rPr>
                <w:rFonts w:ascii="Times New Roman" w:hAnsi="Times New Roman" w:eastAsia="Times New Roman" w:cs="Times New Roman"/>
                <w:sz w:val="28"/>
                <w:szCs w:val="28"/>
                <w:rtl w:val="0"/>
              </w:rPr>
              <w:t>1</w:t>
            </w:r>
          </w:p>
        </w:tc>
        <w:tc>
          <w:tcPr>
            <w:tcW w:w="4918" w:type="dxa"/>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lang w:val="ru-RU"/>
              </w:rPr>
              <w:t>ЗП-3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w:t>
            </w:r>
          </w:p>
        </w:tc>
      </w:tr>
    </w:tbl>
    <w:p>
      <w:pPr>
        <w:spacing w:line="360" w:lineRule="auto"/>
        <w:ind w:left="0" w:firstLine="0"/>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Таблица 1. Список компонентов на печатной плате.</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Проектирование полученной печатной платы производились с использованием Altium Designer — комплексной системе автоматизированного проектирования (САПР) радиоэлектронных средств, разработанной компанией Altium.</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Схема электрическая принципиальная, а также схема электрических соединений печатной платы приведены в приложении 1 и 2.</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Все компоненты располагаются на одной стороне печатной платы (Для повышения технологичности конструкции компоненты расположены на одной стороне платы. При выполнении трассировки стояла цель уменьшения габаритов готового устройства. Следовательно, печатная плата должна быть двухсторонней).</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Точность изготовления печатных плат зависит от комплекса технологических характеристик, и с практической точки зрения определяет основные параметры элементов печатной платы. В первую очередь это относится к минимальной ширине проводников. Для данной платы был выбран 3 класс точности — наиболее распространенный, поскольку, с одной стороны, обеспечивает достаточно высокую плотность трассировки и монтажа, а с другой — для производства не требуется специфического специализированного оборудования.</w:t>
      </w:r>
    </w:p>
    <w:tbl>
      <w:tblPr>
        <w:tblStyle w:val="14"/>
        <w:tblW w:w="9356"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78"/>
        <w:gridCol w:w="467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Параметр</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Номинальное значение</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 мм</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0,25 мм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 мм</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0,25 мм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 мм</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0,1 мм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 мм</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lef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0,33 мм</w:t>
            </w:r>
          </w:p>
        </w:tc>
      </w:tr>
    </w:tbl>
    <w:p>
      <w:pPr>
        <w:spacing w:line="360" w:lineRule="auto"/>
        <w:ind w:left="0" w:firstLine="0"/>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tl w:val="0"/>
        </w:rPr>
        <w:t>Таблица 2. 3 класс точности.</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t – ширина печатного проводника, S – зазор, b – гарантированный поясок контактной площадки, f – отношение диаметра наименьшего металлизированного отверстия к толщине печатной платы.</w:t>
      </w:r>
    </w:p>
    <w:p>
      <w:pPr>
        <w:spacing w:line="360" w:lineRule="auto"/>
        <w:ind w:lef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Расчет теплового режима</w:t>
      </w:r>
    </w:p>
    <w:p>
      <w:pPr>
        <w:spacing w:line="360" w:lineRule="auto"/>
        <w:ind w:left="0" w:firstLine="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color w:val="00000A"/>
          <w:sz w:val="28"/>
          <w:szCs w:val="28"/>
          <w:rtl w:val="0"/>
        </w:rPr>
        <w:t xml:space="preserve">Важным аспектом в проектировании электронной аппаратуры является температура, а именно ее воздействие на элементы устройства. Так как при повышении или понижении температуры возможно возникновение самовозбуждения, неустойчивая работа и иные нарушения работоспособности. Для обеспечения данного условия необходим отвод тепла, выделяющегося в электронной аппаратуре, во внешнюю среду, что в ряде случаев может стать сложной конструктивной задачей. Проведем оценку надежности на основе проведенного ранее анализа токов и напряжений, а также значений рассеиваемой мощности корпусов элементов из их справочной информации. У всех элементов не требуется установка дополнительного охлаждения, что положительно </w:t>
      </w:r>
      <w:r>
        <w:rPr>
          <w:rFonts w:ascii="Times New Roman" w:hAnsi="Times New Roman" w:eastAsia="Times New Roman" w:cs="Times New Roman"/>
          <w:sz w:val="28"/>
          <w:szCs w:val="28"/>
          <w:rtl w:val="0"/>
        </w:rPr>
        <w:t>сказывается</w:t>
      </w:r>
      <w:r>
        <w:rPr>
          <w:rFonts w:ascii="Times New Roman" w:hAnsi="Times New Roman" w:eastAsia="Times New Roman" w:cs="Times New Roman"/>
          <w:color w:val="00000A"/>
          <w:sz w:val="28"/>
          <w:szCs w:val="28"/>
          <w:rtl w:val="0"/>
        </w:rPr>
        <w:t xml:space="preserve"> на надежности готового устройства.</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Исходные данные:</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Температура внешней среды: </w:t>
      </w:r>
      <w:r>
        <w:rPr>
          <w:rFonts w:ascii="Times New Roman" w:hAnsi="Times New Roman" w:eastAsia="Calibri" w:cs="Times New Roman"/>
          <w:sz w:val="28"/>
          <w:lang w:val="en-US" w:eastAsia="ru-RU"/>
        </w:rPr>
        <w:t>t</w:t>
      </w:r>
      <w:r>
        <w:rPr>
          <w:rFonts w:ascii="Times New Roman" w:hAnsi="Times New Roman" w:eastAsia="Calibri" w:cs="Times New Roman"/>
          <w:sz w:val="28"/>
          <w:lang w:eastAsia="ru-RU"/>
        </w:rPr>
        <w:t xml:space="preserve"> = </w:t>
      </w:r>
      <m:oMath>
        <m:r>
          <m:rPr/>
          <w:rPr>
            <w:rFonts w:ascii="Cambria Math" w:hAnsi="Times New Roman" w:eastAsia="Calibri" w:cs="Times New Roman"/>
            <w:sz w:val="28"/>
            <w:lang w:val="en-US" w:eastAsia="ru-RU"/>
          </w:rPr>
          <m:t>40</m:t>
        </m:r>
        <m:r>
          <m:rPr/>
          <w:rPr>
            <w:rFonts w:ascii="Cambria Math" w:hAnsi="Cambria Math" w:eastAsia="Calibri" w:cs="Times New Roman"/>
            <w:sz w:val="28"/>
            <w:lang w:val="en-US" w:eastAsia="ru-RU"/>
          </w:rPr>
          <m:t>℃</m:t>
        </m:r>
      </m:oMath>
      <w:r>
        <w:rPr>
          <w:rFonts w:ascii="Times New Roman" w:hAnsi="Times New Roman" w:eastAsia="Times New Roman" w:cs="Times New Roman"/>
          <w:sz w:val="28"/>
          <w:szCs w:val="28"/>
          <w:rtl w:val="0"/>
        </w:rPr>
        <w:t>.</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Размеры корпуса: 0.</w:t>
      </w:r>
      <w:r>
        <w:rPr>
          <w:rFonts w:hint="default" w:ascii="Times New Roman" w:hAnsi="Times New Roman" w:eastAsia="Times New Roman" w:cs="Times New Roman"/>
          <w:sz w:val="28"/>
          <w:szCs w:val="28"/>
          <w:rtl w:val="0"/>
          <w:lang w:val="ru-RU"/>
        </w:rPr>
        <w:t>02</w:t>
      </w:r>
      <w:r>
        <w:rPr>
          <w:rFonts w:ascii="Times New Roman" w:hAnsi="Times New Roman" w:eastAsia="Times New Roman" w:cs="Times New Roman"/>
          <w:sz w:val="28"/>
          <w:szCs w:val="28"/>
          <w:rtl w:val="0"/>
        </w:rPr>
        <w:t>м х 0.</w:t>
      </w:r>
      <w:r>
        <w:rPr>
          <w:rFonts w:hint="default" w:ascii="Times New Roman" w:hAnsi="Times New Roman" w:eastAsia="Times New Roman" w:cs="Times New Roman"/>
          <w:sz w:val="28"/>
          <w:szCs w:val="28"/>
          <w:rtl w:val="0"/>
          <w:lang w:val="ru-RU"/>
        </w:rPr>
        <w:t>1</w:t>
      </w:r>
      <w:r>
        <w:rPr>
          <w:rFonts w:hint="default" w:ascii="Times New Roman" w:hAnsi="Times New Roman" w:eastAsia="Times New Roman" w:cs="Times New Roman"/>
          <w:sz w:val="28"/>
          <w:szCs w:val="28"/>
          <w:rtl w:val="0"/>
          <w:lang w:val="en-US"/>
        </w:rPr>
        <w:t>5</w:t>
      </w:r>
      <w:r>
        <w:rPr>
          <w:rFonts w:ascii="Times New Roman" w:hAnsi="Times New Roman" w:eastAsia="Times New Roman" w:cs="Times New Roman"/>
          <w:sz w:val="28"/>
          <w:szCs w:val="28"/>
          <w:rtl w:val="0"/>
        </w:rPr>
        <w:t>м х 0.1</w:t>
      </w:r>
      <w:r>
        <w:rPr>
          <w:rFonts w:hint="default" w:ascii="Times New Roman" w:hAnsi="Times New Roman" w:eastAsia="Times New Roman" w:cs="Times New Roman"/>
          <w:sz w:val="28"/>
          <w:szCs w:val="28"/>
          <w:rtl w:val="0"/>
          <w:lang w:val="en-US"/>
        </w:rPr>
        <w:t>5</w:t>
      </w:r>
      <w:r>
        <w:rPr>
          <w:rFonts w:ascii="Times New Roman" w:hAnsi="Times New Roman" w:eastAsia="Times New Roman" w:cs="Times New Roman"/>
          <w:sz w:val="28"/>
          <w:szCs w:val="28"/>
          <w:rtl w:val="0"/>
        </w:rPr>
        <w:t>м.</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Общая площадь поверхности корпуса: </w:t>
      </w:r>
      <m:oMath>
        <m:sSub>
          <m:sSubPr>
            <m:ctrlPr>
              <w:rPr>
                <w:rFonts w:ascii="Cambria Math" w:hAnsi="Cambria Math" w:eastAsia="Calibri" w:cs="Times New Roman"/>
                <w:i/>
                <w:sz w:val="28"/>
                <w:szCs w:val="28"/>
              </w:rPr>
            </m:ctrlPr>
          </m:sSubPr>
          <m:e>
            <m:r>
              <m:rPr/>
              <w:rPr>
                <w:rFonts w:ascii="Cambria Math" w:hAnsi="Cambria Math" w:eastAsia="Calibri" w:cs="Times New Roman"/>
                <w:sz w:val="28"/>
                <w:szCs w:val="28"/>
                <w:lang w:val="en-US"/>
              </w:rPr>
              <m:t>S</m:t>
            </m:r>
            <m:ctrlPr>
              <w:rPr>
                <w:rFonts w:ascii="Cambria Math" w:hAnsi="Cambria Math" w:eastAsia="Calibri" w:cs="Times New Roman"/>
                <w:i/>
                <w:sz w:val="28"/>
                <w:szCs w:val="28"/>
              </w:rPr>
            </m:ctrlPr>
          </m:e>
          <m:sub>
            <m:r>
              <m:rPr/>
              <w:rPr>
                <w:rFonts w:ascii="Cambria Math" w:hAnsi="Times New Roman" w:eastAsia="Calibri" w:cs="Times New Roman"/>
                <w:sz w:val="28"/>
                <w:szCs w:val="28"/>
              </w:rPr>
              <m:t>к</m:t>
            </m:r>
            <m:ctrlPr>
              <w:rPr>
                <w:rFonts w:ascii="Cambria Math" w:hAnsi="Cambria Math" w:eastAsia="Calibri" w:cs="Times New Roman"/>
                <w:i/>
                <w:sz w:val="28"/>
                <w:szCs w:val="28"/>
              </w:rPr>
            </m:ctrlPr>
          </m:sub>
        </m:sSub>
      </m:oMath>
      <w:r>
        <w:rPr>
          <w:rFonts w:ascii="Times New Roman" w:hAnsi="Times New Roman" w:eastAsia="Calibri" w:cs="Times New Roman"/>
          <w:sz w:val="28"/>
          <w:szCs w:val="28"/>
        </w:rPr>
        <w:t xml:space="preserve"> = 0.</w:t>
      </w:r>
      <w:r>
        <w:rPr>
          <w:rFonts w:hint="default" w:ascii="Times New Roman" w:hAnsi="Times New Roman" w:eastAsia="Calibri" w:cs="Times New Roman"/>
          <w:sz w:val="28"/>
          <w:szCs w:val="28"/>
          <w:lang w:val="ru-RU"/>
        </w:rPr>
        <w:t>028</w:t>
      </w:r>
      <m:oMath>
        <m:sSup>
          <m:sSupPr>
            <m:ctrlPr>
              <w:rPr>
                <w:rFonts w:ascii="Cambria Math" w:hAnsi="Cambria Math" w:eastAsia="Calibri" w:cs="Times New Roman"/>
                <w:i/>
                <w:sz w:val="28"/>
                <w:szCs w:val="28"/>
              </w:rPr>
            </m:ctrlPr>
          </m:sSupPr>
          <m:e>
            <m:r>
              <m:rPr/>
              <w:rPr>
                <w:rFonts w:ascii="Cambria Math" w:hAnsi="Times New Roman" w:eastAsia="Calibri" w:cs="Times New Roman"/>
                <w:sz w:val="28"/>
                <w:szCs w:val="28"/>
              </w:rPr>
              <m:t>м</m:t>
            </m:r>
            <m:ctrlPr>
              <w:rPr>
                <w:rFonts w:ascii="Cambria Math" w:hAnsi="Cambria Math" w:eastAsia="Calibri" w:cs="Times New Roman"/>
                <w:i/>
                <w:sz w:val="28"/>
                <w:szCs w:val="28"/>
              </w:rPr>
            </m:ctrlPr>
          </m:e>
          <m:sup>
            <m:r>
              <m:rPr/>
              <w:rPr>
                <w:rFonts w:ascii="Cambria Math" w:hAnsi="Times New Roman" w:eastAsia="Calibri" w:cs="Times New Roman"/>
                <w:sz w:val="28"/>
                <w:szCs w:val="28"/>
              </w:rPr>
              <m:t>2</m:t>
            </m:r>
            <m:ctrlPr>
              <w:rPr>
                <w:rFonts w:ascii="Cambria Math" w:hAnsi="Cambria Math" w:eastAsia="Calibri" w:cs="Times New Roman"/>
                <w:i/>
                <w:sz w:val="28"/>
                <w:szCs w:val="28"/>
              </w:rPr>
            </m:ctrlPr>
          </m:sup>
        </m:sSup>
      </m:oMath>
      <w:r>
        <w:rPr>
          <w:rFonts w:ascii="Times New Roman" w:hAnsi="Times New Roman" w:eastAsia="Times New Roman" w:cs="Times New Roman"/>
          <w:sz w:val="28"/>
          <w:szCs w:val="28"/>
          <w:rtl w:val="0"/>
        </w:rPr>
        <w:t>.</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Площадь выбранного элемента: </w:t>
      </w:r>
      <m:oMath>
        <m:r>
          <m:rPr>
            <m:sty m:val="p"/>
          </m:rPr>
          <w:rPr>
            <w:rFonts w:hint="default" w:ascii="Cambria Math" w:hAnsi="Times New Roman" w:eastAsia="Times New Roman" w:cs="Times New Roman"/>
            <w:sz w:val="28"/>
            <w:szCs w:val="28"/>
            <w:rtl w:val="0"/>
            <w:lang w:val="en-US"/>
          </w:rPr>
          <m:t>260,74</m:t>
        </m:r>
        <m:r>
          <m:rPr>
            <m:sty m:val="p"/>
          </m:rPr>
          <w:rPr>
            <w:rFonts w:ascii="Cambria Math" w:hAnsi="Cambria Math" w:eastAsia="Calibri" w:cs="Times New Roman"/>
            <w:sz w:val="28"/>
            <w:szCs w:val="28"/>
          </w:rPr>
          <m:t>∗</m:t>
        </m:r>
        <m:sSup>
          <m:sSupPr>
            <m:ctrlPr>
              <w:rPr>
                <w:rFonts w:ascii="Cambria Math" w:hAnsi="Cambria Math" w:eastAsia="Calibri" w:cs="Times New Roman"/>
                <w:sz w:val="28"/>
                <w:szCs w:val="28"/>
              </w:rPr>
            </m:ctrlPr>
          </m:sSupPr>
          <m:e>
            <m:r>
              <m:rPr/>
              <w:rPr>
                <w:rFonts w:ascii="Cambria Math" w:hAnsi="Cambria Math" w:eastAsia="Calibri" w:cs="Times New Roman"/>
                <w:sz w:val="28"/>
                <w:szCs w:val="28"/>
              </w:rPr>
              <m:t>10</m:t>
            </m:r>
            <m:ctrlPr>
              <w:rPr>
                <w:rFonts w:ascii="Cambria Math" w:hAnsi="Cambria Math" w:eastAsia="Calibri" w:cs="Times New Roman"/>
                <w:sz w:val="28"/>
                <w:szCs w:val="28"/>
              </w:rPr>
            </m:ctrlPr>
          </m:e>
          <m:sup>
            <m:r>
              <m:rPr/>
              <w:rPr>
                <w:rFonts w:ascii="Cambria Math" w:hAnsi="Cambria Math" w:eastAsia="Calibri" w:cs="Times New Roman"/>
                <w:sz w:val="28"/>
                <w:szCs w:val="28"/>
              </w:rPr>
              <m:t>−6</m:t>
            </m:r>
            <m:ctrlPr>
              <w:rPr>
                <w:rFonts w:ascii="Cambria Math" w:hAnsi="Cambria Math" w:eastAsia="Calibri" w:cs="Times New Roman"/>
                <w:sz w:val="28"/>
                <w:szCs w:val="28"/>
              </w:rPr>
            </m:ctrlPr>
          </m:sup>
        </m:sSup>
        <m:sSup>
          <m:sSupPr>
            <m:ctrlPr>
              <w:rPr>
                <w:rFonts w:ascii="Cambria Math" w:hAnsi="Cambria Math" w:eastAsia="Calibri" w:cs="Times New Roman"/>
                <w:i/>
                <w:sz w:val="28"/>
                <w:szCs w:val="28"/>
              </w:rPr>
            </m:ctrlPr>
          </m:sSupPr>
          <m:e>
            <m:r>
              <m:rPr/>
              <w:rPr>
                <w:rFonts w:ascii="Cambria Math" w:hAnsi="Times New Roman" w:eastAsia="Calibri" w:cs="Times New Roman"/>
                <w:sz w:val="28"/>
                <w:szCs w:val="28"/>
              </w:rPr>
              <m:t>м</m:t>
            </m:r>
            <m:ctrlPr>
              <w:rPr>
                <w:rFonts w:ascii="Cambria Math" w:hAnsi="Cambria Math" w:eastAsia="Calibri" w:cs="Times New Roman"/>
                <w:i/>
                <w:sz w:val="28"/>
                <w:szCs w:val="28"/>
              </w:rPr>
            </m:ctrlPr>
          </m:e>
          <m:sup>
            <m:r>
              <m:rPr/>
              <w:rPr>
                <w:rFonts w:ascii="Cambria Math" w:hAnsi="Times New Roman" w:eastAsia="Calibri" w:cs="Times New Roman"/>
                <w:sz w:val="28"/>
                <w:szCs w:val="28"/>
              </w:rPr>
              <m:t>2</m:t>
            </m:r>
            <m:ctrlPr>
              <w:rPr>
                <w:rFonts w:ascii="Cambria Math" w:hAnsi="Cambria Math" w:eastAsia="Calibri" w:cs="Times New Roman"/>
                <w:i/>
                <w:sz w:val="28"/>
                <w:szCs w:val="28"/>
              </w:rPr>
            </m:ctrlPr>
          </m:sup>
        </m:sSup>
      </m:oMath>
      <w:r>
        <w:rPr>
          <w:rFonts w:ascii="Times New Roman" w:hAnsi="Times New Roman" w:eastAsia="Times New Roman" w:cs="Times New Roman"/>
          <w:sz w:val="28"/>
          <w:szCs w:val="28"/>
          <w:rtl w:val="0"/>
        </w:rPr>
        <w:t>.</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Размеры печатной платы: 0.</w:t>
      </w:r>
      <w:r>
        <w:rPr>
          <w:rFonts w:hint="default" w:ascii="Times New Roman" w:hAnsi="Times New Roman" w:eastAsia="Times New Roman" w:cs="Times New Roman"/>
          <w:sz w:val="28"/>
          <w:szCs w:val="28"/>
          <w:rtl w:val="0"/>
          <w:lang w:val="ru-RU"/>
        </w:rPr>
        <w:t>1</w:t>
      </w:r>
      <w:r>
        <w:rPr>
          <w:rFonts w:ascii="Times New Roman" w:hAnsi="Times New Roman" w:eastAsia="Times New Roman" w:cs="Times New Roman"/>
          <w:sz w:val="28"/>
          <w:szCs w:val="28"/>
          <w:rtl w:val="0"/>
        </w:rPr>
        <w:t>м х 0.</w:t>
      </w:r>
      <w:r>
        <w:rPr>
          <w:rFonts w:hint="default" w:ascii="Times New Roman" w:hAnsi="Times New Roman" w:eastAsia="Times New Roman" w:cs="Times New Roman"/>
          <w:sz w:val="28"/>
          <w:szCs w:val="28"/>
          <w:rtl w:val="0"/>
          <w:lang w:val="ru-RU"/>
        </w:rPr>
        <w:t>1</w:t>
      </w:r>
      <w:r>
        <w:rPr>
          <w:rFonts w:ascii="Times New Roman" w:hAnsi="Times New Roman" w:eastAsia="Times New Roman" w:cs="Times New Roman"/>
          <w:sz w:val="28"/>
          <w:szCs w:val="28"/>
          <w:rtl w:val="0"/>
        </w:rPr>
        <w:t>м.</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Зазор между основанием микросхемы и печатной платы: </w:t>
      </w:r>
      <w:r>
        <w:rPr>
          <w:rFonts w:ascii="Times New Roman" w:hAnsi="Times New Roman" w:eastAsia="Times New Roman" w:cs="Times New Roman"/>
          <w:i/>
          <w:iCs/>
          <w:color w:val="000000"/>
          <w:sz w:val="27"/>
          <w:szCs w:val="27"/>
          <w:lang w:eastAsia="ru-RU"/>
        </w:rPr>
        <w:sym w:font="Symbol" w:char="F064"/>
      </w:r>
      <w:r>
        <w:rPr>
          <w:rFonts w:ascii="Times New Roman" w:hAnsi="Times New Roman" w:eastAsia="Times New Roman" w:cs="Times New Roman"/>
          <w:i/>
          <w:iCs/>
          <w:color w:val="000000"/>
          <w:sz w:val="27"/>
          <w:szCs w:val="27"/>
          <w:vertAlign w:val="subscript"/>
          <w:lang w:eastAsia="ru-RU"/>
        </w:rPr>
        <w:t>з</w:t>
      </w:r>
      <w:r>
        <w:rPr>
          <w:rFonts w:ascii="Times New Roman" w:hAnsi="Times New Roman" w:eastAsia="Times New Roman" w:cs="Times New Roman"/>
          <w:color w:val="000000"/>
          <w:sz w:val="27"/>
          <w:szCs w:val="27"/>
          <w:lang w:eastAsia="ru-RU"/>
        </w:rPr>
        <w:t>=0,00</w:t>
      </w:r>
      <w:r>
        <w:rPr>
          <w:rFonts w:hint="default" w:ascii="Times New Roman" w:hAnsi="Times New Roman" w:eastAsia="Times New Roman" w:cs="Times New Roman"/>
          <w:color w:val="000000"/>
          <w:sz w:val="27"/>
          <w:szCs w:val="27"/>
          <w:lang w:val="en-US" w:eastAsia="ru-RU"/>
        </w:rPr>
        <w:t>1</w:t>
      </w:r>
      <w:r>
        <w:rPr>
          <w:rFonts w:ascii="Times New Roman" w:hAnsi="Times New Roman" w:eastAsia="Times New Roman" w:cs="Times New Roman"/>
          <w:color w:val="000000"/>
          <w:sz w:val="27"/>
          <w:szCs w:val="27"/>
          <w:lang w:eastAsia="ru-RU"/>
        </w:rPr>
        <w:t>м</w:t>
      </w:r>
      <w:r>
        <w:rPr>
          <w:rFonts w:ascii="Times New Roman" w:hAnsi="Times New Roman" w:eastAsia="Times New Roman" w:cs="Times New Roman"/>
          <w:sz w:val="28"/>
          <w:szCs w:val="28"/>
          <w:rtl w:val="0"/>
        </w:rPr>
        <w:t>.</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Толщина печатной платы: </w:t>
      </w:r>
      <w:r>
        <w:rPr>
          <w:rFonts w:ascii="Times New Roman" w:hAnsi="Times New Roman" w:eastAsia="Times New Roman" w:cs="Times New Roman"/>
          <w:i/>
          <w:iCs/>
          <w:color w:val="000000"/>
          <w:sz w:val="27"/>
          <w:szCs w:val="27"/>
          <w:lang w:eastAsia="ru-RU"/>
        </w:rPr>
        <w:sym w:font="Symbol" w:char="F064"/>
      </w:r>
      <w:r>
        <w:rPr>
          <w:rFonts w:ascii="Times New Roman" w:hAnsi="Times New Roman" w:eastAsia="Times New Roman" w:cs="Times New Roman"/>
          <w:i/>
          <w:iCs/>
          <w:color w:val="000000"/>
          <w:sz w:val="27"/>
          <w:szCs w:val="27"/>
          <w:vertAlign w:val="subscript"/>
          <w:lang w:eastAsia="ru-RU"/>
        </w:rPr>
        <w:t>п</w:t>
      </w:r>
      <w:r>
        <w:rPr>
          <w:rFonts w:ascii="Times New Roman" w:hAnsi="Times New Roman" w:eastAsia="Times New Roman" w:cs="Times New Roman"/>
          <w:color w:val="000000"/>
          <w:sz w:val="27"/>
          <w:szCs w:val="27"/>
          <w:lang w:eastAsia="ru-RU"/>
        </w:rPr>
        <w:t>=0,0015м</w:t>
      </w:r>
      <w:r>
        <w:rPr>
          <w:rFonts w:ascii="Times New Roman" w:hAnsi="Times New Roman" w:eastAsia="Times New Roman" w:cs="Times New Roman"/>
          <w:sz w:val="28"/>
          <w:szCs w:val="28"/>
          <w:rtl w:val="0"/>
        </w:rPr>
        <w:t>.</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Коэффициент теплопроводности диэлектрического основания печатной платы: </w:t>
      </w:r>
      <w:r>
        <w:rPr>
          <w:rFonts w:ascii="Times New Roman" w:hAnsi="Times New Roman" w:eastAsia="Times New Roman" w:cs="Times New Roman"/>
          <w:i/>
          <w:iCs/>
          <w:color w:val="000000"/>
          <w:sz w:val="27"/>
          <w:szCs w:val="27"/>
          <w:lang w:eastAsia="ru-RU"/>
        </w:rPr>
        <w:sym w:font="Symbol" w:char="F06C"/>
      </w:r>
      <w:r>
        <w:rPr>
          <w:rFonts w:ascii="Times New Roman" w:hAnsi="Times New Roman" w:eastAsia="Times New Roman" w:cs="Times New Roman"/>
          <w:i/>
          <w:iCs/>
          <w:color w:val="000000"/>
          <w:sz w:val="27"/>
          <w:szCs w:val="27"/>
          <w:vertAlign w:val="subscript"/>
          <w:lang w:eastAsia="ru-RU"/>
        </w:rPr>
        <w:t>1</w:t>
      </w:r>
      <w:r>
        <w:rPr>
          <w:rFonts w:ascii="Times New Roman" w:hAnsi="Times New Roman" w:eastAsia="Times New Roman" w:cs="Times New Roman"/>
          <w:color w:val="000000"/>
          <w:sz w:val="27"/>
          <w:szCs w:val="27"/>
          <w:lang w:eastAsia="ru-RU"/>
        </w:rPr>
        <w:t>=</w:t>
      </w:r>
      <w:r>
        <w:rPr>
          <w:rFonts w:ascii="Times New Roman" w:hAnsi="Times New Roman" w:eastAsia="Times New Roman" w:cs="Times New Roman"/>
          <w:color w:val="000000"/>
          <w:sz w:val="28"/>
          <w:szCs w:val="28"/>
          <w:lang w:eastAsia="ru-RU"/>
        </w:rPr>
        <w:t>0.372</w:t>
      </w:r>
      <w:r>
        <w:rPr>
          <w:rFonts w:ascii="Times New Roman" w:hAnsi="Times New Roman" w:eastAsia="Times New Roman" w:cs="Times New Roman"/>
          <w:color w:val="000000"/>
          <w:sz w:val="27"/>
          <w:szCs w:val="27"/>
          <w:lang w:eastAsia="ru-RU"/>
        </w:rPr>
        <w:t xml:space="preserve"> Вт/м·К</w:t>
      </w:r>
      <w:r>
        <w:rPr>
          <w:rFonts w:ascii="Times New Roman" w:hAnsi="Times New Roman" w:eastAsia="Times New Roman" w:cs="Times New Roman"/>
          <w:sz w:val="28"/>
          <w:szCs w:val="28"/>
          <w:rtl w:val="0"/>
        </w:rPr>
        <w:t>.</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Число микросхем на печатной плате N = 1.</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Давление окружающей среды </w:t>
      </w:r>
      <m:oMath>
        <m:sSup>
          <m:sSupPr>
            <m:ctrlPr>
              <w:rPr>
                <w:rFonts w:ascii="Cambria Math" w:hAnsi="Cambria Math" w:eastAsia="Calibri" w:cs="Times New Roman"/>
                <w:i/>
                <w:sz w:val="28"/>
                <w:szCs w:val="28"/>
              </w:rPr>
            </m:ctrlPr>
          </m:sSupPr>
          <m:e>
            <m:r>
              <m:rPr/>
              <w:rPr>
                <w:rFonts w:ascii="Cambria Math" w:hAnsi="Times New Roman" w:eastAsia="Calibri" w:cs="Times New Roman"/>
                <w:sz w:val="28"/>
                <w:szCs w:val="28"/>
              </w:rPr>
              <m:t>10</m:t>
            </m:r>
            <m:ctrlPr>
              <w:rPr>
                <w:rFonts w:ascii="Cambria Math" w:hAnsi="Cambria Math" w:eastAsia="Calibri" w:cs="Times New Roman"/>
                <w:i/>
                <w:sz w:val="28"/>
                <w:szCs w:val="28"/>
              </w:rPr>
            </m:ctrlPr>
          </m:e>
          <m:sup>
            <m:r>
              <m:rPr/>
              <w:rPr>
                <w:rFonts w:ascii="Cambria Math" w:hAnsi="Times New Roman" w:eastAsia="Calibri" w:cs="Times New Roman"/>
                <w:sz w:val="28"/>
                <w:szCs w:val="28"/>
              </w:rPr>
              <m:t>5</m:t>
            </m:r>
            <m:ctrlPr>
              <w:rPr>
                <w:rFonts w:ascii="Cambria Math" w:hAnsi="Cambria Math" w:eastAsia="Calibri" w:cs="Times New Roman"/>
                <w:i/>
                <w:sz w:val="28"/>
                <w:szCs w:val="28"/>
              </w:rPr>
            </m:ctrlPr>
          </m:sup>
        </m:sSup>
      </m:oMath>
      <w:r>
        <w:rPr>
          <w:rFonts w:ascii="Times New Roman" w:hAnsi="Times New Roman" w:eastAsia="Calibri" w:cs="Times New Roman"/>
          <w:sz w:val="28"/>
          <w:szCs w:val="28"/>
        </w:rPr>
        <w:t>Па</w:t>
      </w:r>
      <w:r>
        <w:rPr>
          <w:rFonts w:ascii="Times New Roman" w:hAnsi="Times New Roman" w:eastAsia="Times New Roman" w:cs="Times New Roman"/>
          <w:sz w:val="28"/>
          <w:szCs w:val="28"/>
          <w:rtl w:val="0"/>
        </w:rPr>
        <w:t>.</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Давление внутри корпуса </w:t>
      </w:r>
      <m:oMath>
        <m:sSup>
          <m:sSupPr>
            <m:ctrlPr>
              <w:rPr>
                <w:rFonts w:ascii="Cambria Math" w:hAnsi="Cambria Math" w:eastAsia="Calibri" w:cs="Times New Roman"/>
                <w:i/>
                <w:sz w:val="28"/>
                <w:szCs w:val="28"/>
              </w:rPr>
            </m:ctrlPr>
          </m:sSupPr>
          <m:e>
            <m:r>
              <m:rPr/>
              <w:rPr>
                <w:rFonts w:ascii="Cambria Math" w:hAnsi="Times New Roman" w:eastAsia="Calibri" w:cs="Times New Roman"/>
                <w:sz w:val="28"/>
                <w:szCs w:val="28"/>
              </w:rPr>
              <m:t>10</m:t>
            </m:r>
            <m:ctrlPr>
              <w:rPr>
                <w:rFonts w:ascii="Cambria Math" w:hAnsi="Cambria Math" w:eastAsia="Calibri" w:cs="Times New Roman"/>
                <w:i/>
                <w:sz w:val="28"/>
                <w:szCs w:val="28"/>
              </w:rPr>
            </m:ctrlPr>
          </m:e>
          <m:sup>
            <m:r>
              <m:rPr/>
              <w:rPr>
                <w:rFonts w:ascii="Cambria Math" w:hAnsi="Times New Roman" w:eastAsia="Calibri" w:cs="Times New Roman"/>
                <w:sz w:val="28"/>
                <w:szCs w:val="28"/>
              </w:rPr>
              <m:t>5</m:t>
            </m:r>
            <m:ctrlPr>
              <w:rPr>
                <w:rFonts w:ascii="Cambria Math" w:hAnsi="Cambria Math" w:eastAsia="Calibri" w:cs="Times New Roman"/>
                <w:i/>
                <w:sz w:val="28"/>
                <w:szCs w:val="28"/>
              </w:rPr>
            </m:ctrlPr>
          </m:sup>
        </m:sSup>
      </m:oMath>
      <w:r>
        <w:rPr>
          <w:rFonts w:ascii="Times New Roman" w:hAnsi="Times New Roman" w:eastAsia="Calibri" w:cs="Times New Roman"/>
          <w:sz w:val="28"/>
          <w:szCs w:val="28"/>
        </w:rPr>
        <w:t>Па</w:t>
      </w:r>
      <w:r>
        <w:rPr>
          <w:rFonts w:ascii="Times New Roman" w:hAnsi="Times New Roman" w:eastAsia="Times New Roman" w:cs="Times New Roman"/>
          <w:sz w:val="28"/>
          <w:szCs w:val="28"/>
          <w:rtl w:val="0"/>
        </w:rPr>
        <w:t>.</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Суммарная мощность, выделяемая всеми элементами схемы: </w:t>
      </w:r>
      <m:oMath>
        <m:sSub>
          <m:sSubPr>
            <m:ctrlPr>
              <w:rPr>
                <w:rFonts w:ascii="Cambria Math" w:hAnsi="Cambria Math" w:eastAsia="Calibri" w:cs="Times New Roman"/>
                <w:i/>
                <w:sz w:val="28"/>
                <w:szCs w:val="28"/>
              </w:rPr>
            </m:ctrlPr>
          </m:sSubPr>
          <m:e>
            <m:r>
              <m:rPr/>
              <w:rPr>
                <w:rFonts w:hint="default" w:ascii="Cambria Math" w:hAnsi="Cambria Math" w:eastAsia="Calibri" w:cs="Times New Roman"/>
                <w:sz w:val="28"/>
                <w:szCs w:val="28"/>
                <w:lang w:val="en-US"/>
              </w:rPr>
              <m:t>P</m:t>
            </m:r>
            <m:ctrlPr>
              <w:rPr>
                <w:rFonts w:ascii="Cambria Math" w:hAnsi="Cambria Math" w:eastAsia="Calibri" w:cs="Times New Roman"/>
                <w:i/>
                <w:sz w:val="28"/>
                <w:szCs w:val="28"/>
              </w:rPr>
            </m:ctrlPr>
          </m:e>
          <m:sub>
            <m:r>
              <m:rPr/>
              <w:rPr>
                <w:rFonts w:hint="default" w:ascii="Cambria Math" w:hAnsi="Cambria Math" w:eastAsia="Calibri" w:cs="Times New Roman"/>
                <w:sz w:val="28"/>
                <w:szCs w:val="28"/>
                <w:lang w:val="ru-RU"/>
              </w:rPr>
              <m:t>б</m:t>
            </m:r>
            <m:ctrlPr>
              <w:rPr>
                <w:rFonts w:ascii="Cambria Math" w:hAnsi="Cambria Math" w:eastAsia="Calibri" w:cs="Times New Roman"/>
                <w:i/>
                <w:sz w:val="28"/>
                <w:szCs w:val="28"/>
              </w:rPr>
            </m:ctrlPr>
          </m:sub>
        </m:sSub>
        <m:r>
          <m:rPr/>
          <w:rPr>
            <w:rFonts w:ascii="Cambria Math" w:hAnsi="Times New Roman" w:eastAsia="Calibri" w:cs="Times New Roman"/>
            <w:sz w:val="28"/>
            <w:szCs w:val="28"/>
          </w:rPr>
          <m:t>=</m:t>
        </m:r>
        <m:r>
          <m:rPr/>
          <w:rPr>
            <w:rFonts w:hint="default" w:ascii="Cambria Math" w:hAnsi="Times New Roman" w:eastAsia="Calibri" w:cs="Times New Roman"/>
            <w:sz w:val="28"/>
            <w:szCs w:val="28"/>
            <w:lang w:val="en-US"/>
          </w:rPr>
          <m:t>7</m:t>
        </m:r>
        <m:r>
          <m:rPr/>
          <w:rPr>
            <w:rFonts w:hint="default" w:ascii="Cambria Math" w:hAnsi="Times New Roman" w:eastAsia="Calibri" w:cs="Times New Roman"/>
            <w:sz w:val="28"/>
            <w:szCs w:val="28"/>
            <w:lang w:val="ru-RU"/>
          </w:rPr>
          <m:t>,4095</m:t>
        </m:r>
        <m:r>
          <m:rPr/>
          <w:rPr>
            <w:rFonts w:ascii="Cambria Math" w:hAnsi="Times New Roman" w:eastAsia="Calibri" w:cs="Times New Roman"/>
            <w:sz w:val="28"/>
            <w:szCs w:val="28"/>
          </w:rPr>
          <m:t>Вт</m:t>
        </m:r>
      </m:oMath>
      <w:r>
        <w:rPr>
          <w:rFonts w:ascii="Times New Roman" w:hAnsi="Times New Roman" w:eastAsia="Times New Roman" w:cs="Times New Roman"/>
          <w:sz w:val="28"/>
          <w:szCs w:val="28"/>
          <w:rtl w:val="0"/>
        </w:rPr>
        <w:t>.</w:t>
      </w:r>
    </w:p>
    <w:p>
      <w:pPr>
        <w:numPr>
          <w:ilvl w:val="0"/>
          <w:numId w:val="2"/>
        </w:numPr>
        <w:spacing w:line="360" w:lineRule="auto"/>
        <w:ind w:left="72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Мощность, выделяющаяся на рассматриваемом элементе: </w:t>
      </w:r>
      <m:oMath>
        <m:sSub>
          <m:sSubPr>
            <m:ctrlPr>
              <w:rPr>
                <w:rFonts w:ascii="Cambria Math" w:hAnsi="Cambria Math" w:eastAsia="Calibri" w:cs="Times New Roman"/>
                <w:i/>
                <w:sz w:val="28"/>
                <w:szCs w:val="28"/>
              </w:rPr>
            </m:ctrlPr>
          </m:sSubPr>
          <m:e>
            <m:r>
              <m:rPr/>
              <w:rPr>
                <w:rFonts w:hint="default" w:ascii="Cambria Math" w:hAnsi="Cambria Math" w:eastAsia="Calibri" w:cs="Times New Roman"/>
                <w:sz w:val="28"/>
                <w:szCs w:val="28"/>
                <w:lang w:val="en-US"/>
              </w:rPr>
              <m:t>P</m:t>
            </m:r>
            <m:ctrlPr>
              <w:rPr>
                <w:rFonts w:ascii="Cambria Math" w:hAnsi="Cambria Math" w:eastAsia="Calibri" w:cs="Times New Roman"/>
                <w:i/>
                <w:sz w:val="28"/>
                <w:szCs w:val="28"/>
              </w:rPr>
            </m:ctrlPr>
          </m:e>
          <m:sub>
            <m:r>
              <m:rPr/>
              <w:rPr>
                <w:rFonts w:ascii="Cambria Math" w:hAnsi="Times New Roman" w:eastAsia="Calibri" w:cs="Times New Roman"/>
                <w:sz w:val="28"/>
                <w:szCs w:val="28"/>
              </w:rPr>
              <m:t>э</m:t>
            </m:r>
            <m:ctrlPr>
              <w:rPr>
                <w:rFonts w:ascii="Cambria Math" w:hAnsi="Cambria Math" w:eastAsia="Calibri" w:cs="Times New Roman"/>
                <w:i/>
                <w:sz w:val="28"/>
                <w:szCs w:val="28"/>
              </w:rPr>
            </m:ctrlPr>
          </m:sub>
        </m:sSub>
        <m:r>
          <m:rPr/>
          <w:rPr>
            <w:rFonts w:ascii="Cambria Math" w:hAnsi="Times New Roman" w:eastAsia="Calibri" w:cs="Times New Roman"/>
            <w:sz w:val="28"/>
            <w:szCs w:val="28"/>
          </w:rPr>
          <m:t>=</m:t>
        </m:r>
        <m:r>
          <m:rPr/>
          <w:rPr>
            <w:rFonts w:hint="default" w:ascii="Cambria Math" w:hAnsi="Times New Roman" w:eastAsia="Calibri" w:cs="Times New Roman"/>
            <w:sz w:val="28"/>
            <w:szCs w:val="28"/>
            <w:lang w:val="en-US"/>
          </w:rPr>
          <m:t>1,5</m:t>
        </m:r>
        <m:r>
          <m:rPr/>
          <w:rPr>
            <w:rFonts w:ascii="Cambria Math" w:hAnsi="Times New Roman" w:eastAsia="Calibri" w:cs="Times New Roman"/>
            <w:sz w:val="28"/>
            <w:szCs w:val="28"/>
          </w:rPr>
          <m:t>Вт</m:t>
        </m:r>
      </m:oMath>
      <w:r>
        <w:rPr>
          <w:rFonts w:ascii="Times New Roman" w:hAnsi="Times New Roman" w:eastAsia="Times New Roman" w:cs="Times New Roman"/>
          <w:sz w:val="28"/>
          <w:szCs w:val="28"/>
          <w:rtl w:val="0"/>
        </w:rPr>
        <w:t>.</w:t>
      </w:r>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Удельная мощность, рассеиваемая блоком:</w:t>
      </w:r>
    </w:p>
    <w:p>
      <w:pPr>
        <w:spacing w:line="360" w:lineRule="auto"/>
        <w:ind w:left="720" w:firstLine="0"/>
        <w:jc w:val="center"/>
        <w:rPr>
          <w:rFonts w:ascii="Times New Roman" w:hAnsi="Times New Roman" w:eastAsia="Times New Roman" w:cs="Times New Roman"/>
          <w:sz w:val="28"/>
          <w:szCs w:val="28"/>
        </w:rPr>
      </w:pPr>
      <m:oMathPara>
        <m:oMath>
          <m:r>
            <m:rPr/>
            <w:rPr>
              <w:rFonts w:ascii="Cambria Math" w:hAnsi="Cambria Math" w:eastAsia="Calibri" w:cs="Times New Roman"/>
              <w:sz w:val="28"/>
              <w:lang w:eastAsia="ru-RU"/>
            </w:rPr>
            <m:t xml:space="preserve"> </m:t>
          </m:r>
          <m:sSub>
            <m:sSubPr>
              <m:ctrlPr>
                <w:rPr>
                  <w:rFonts w:ascii="Cambria Math" w:hAnsi="Cambria Math" w:eastAsia="Calibri" w:cs="Times New Roman"/>
                  <w:i/>
                  <w:sz w:val="28"/>
                  <w:lang w:eastAsia="ru-RU"/>
                </w:rPr>
              </m:ctrlPr>
            </m:sSubPr>
            <m:e>
              <m:r>
                <m:rPr/>
                <w:rPr>
                  <w:rFonts w:ascii="Cambria Math" w:hAnsi="Cambria Math" w:eastAsia="Calibri" w:cs="Times New Roman"/>
                  <w:sz w:val="28"/>
                  <w:lang w:eastAsia="ru-RU"/>
                </w:rPr>
                <m:t>q</m:t>
              </m:r>
              <m:ctrlPr>
                <w:rPr>
                  <w:rFonts w:ascii="Cambria Math" w:hAnsi="Cambria Math" w:eastAsia="Calibri" w:cs="Times New Roman"/>
                  <w:i/>
                  <w:sz w:val="28"/>
                  <w:lang w:eastAsia="ru-RU"/>
                </w:rPr>
              </m:ctrlPr>
            </m:e>
            <m:sub>
              <m:r>
                <m:rPr/>
                <w:rPr>
                  <w:rFonts w:ascii="Cambria Math" w:hAnsi="Cambria Math" w:eastAsia="Calibri" w:cs="Times New Roman"/>
                  <w:sz w:val="28"/>
                  <w:lang w:eastAsia="ru-RU"/>
                </w:rPr>
                <m:t>k</m:t>
              </m:r>
              <m:ctrlPr>
                <w:rPr>
                  <w:rFonts w:ascii="Cambria Math" w:hAnsi="Cambria Math" w:eastAsia="Calibri" w:cs="Times New Roman"/>
                  <w:i/>
                  <w:sz w:val="28"/>
                  <w:lang w:eastAsia="ru-RU"/>
                </w:rPr>
              </m:ctrlPr>
            </m:sub>
          </m:sSub>
          <m:r>
            <m:rPr/>
            <w:rPr>
              <w:rFonts w:ascii="Cambria Math" w:hAnsi="Cambria Math" w:eastAsia="Calibri" w:cs="Times New Roman"/>
              <w:sz w:val="28"/>
              <w:lang w:eastAsia="ru-RU"/>
            </w:rPr>
            <m:t xml:space="preserve">= </m:t>
          </m:r>
          <m:f>
            <m:fPr>
              <m:ctrlPr>
                <w:rPr>
                  <w:rFonts w:ascii="Cambria Math" w:hAnsi="Cambria Math" w:eastAsia="Calibri" w:cs="Times New Roman"/>
                  <w:i/>
                  <w:sz w:val="28"/>
                  <w:lang w:eastAsia="ru-RU"/>
                </w:rPr>
              </m:ctrlPr>
            </m:fPr>
            <m:num>
              <m:sSub>
                <m:sSubPr>
                  <m:ctrlPr>
                    <w:rPr>
                      <w:rFonts w:ascii="Cambria Math" w:hAnsi="Cambria Math" w:eastAsia="Calibri" w:cs="Times New Roman"/>
                      <w:i/>
                      <w:sz w:val="28"/>
                      <w:lang w:eastAsia="ru-RU"/>
                    </w:rPr>
                  </m:ctrlPr>
                </m:sSubPr>
                <m:e>
                  <m:r>
                    <m:rPr/>
                    <w:rPr>
                      <w:rFonts w:ascii="Cambria Math" w:hAnsi="Cambria Math" w:eastAsia="Calibri" w:cs="Times New Roman"/>
                      <w:sz w:val="28"/>
                      <w:lang w:eastAsia="ru-RU"/>
                    </w:rPr>
                    <m:t>P</m:t>
                  </m:r>
                  <m:ctrlPr>
                    <w:rPr>
                      <w:rFonts w:ascii="Cambria Math" w:hAnsi="Cambria Math" w:eastAsia="Calibri" w:cs="Times New Roman"/>
                      <w:i/>
                      <w:sz w:val="28"/>
                      <w:lang w:eastAsia="ru-RU"/>
                    </w:rPr>
                  </m:ctrlPr>
                </m:e>
                <m:sub>
                  <m:r>
                    <m:rPr/>
                    <w:rPr>
                      <w:rFonts w:ascii="Cambria Math" w:hAnsi="Cambria Math" w:eastAsia="Calibri" w:cs="Times New Roman"/>
                      <w:sz w:val="28"/>
                      <w:lang w:eastAsia="ru-RU"/>
                    </w:rPr>
                    <m:t>б</m:t>
                  </m:r>
                  <m:ctrlPr>
                    <w:rPr>
                      <w:rFonts w:ascii="Cambria Math" w:hAnsi="Cambria Math" w:eastAsia="Calibri" w:cs="Times New Roman"/>
                      <w:i/>
                      <w:sz w:val="28"/>
                      <w:lang w:eastAsia="ru-RU"/>
                    </w:rPr>
                  </m:ctrlPr>
                </m:sub>
              </m:sSub>
              <m:ctrlPr>
                <w:rPr>
                  <w:rFonts w:ascii="Cambria Math" w:hAnsi="Cambria Math" w:eastAsia="Calibri" w:cs="Times New Roman"/>
                  <w:i/>
                  <w:sz w:val="28"/>
                  <w:lang w:eastAsia="ru-RU"/>
                </w:rPr>
              </m:ctrlPr>
            </m:num>
            <m:den>
              <m:sSub>
                <m:sSubPr>
                  <m:ctrlPr>
                    <w:rPr>
                      <w:rFonts w:ascii="Cambria Math" w:hAnsi="Cambria Math" w:eastAsia="Calibri" w:cs="Times New Roman"/>
                      <w:i/>
                      <w:sz w:val="28"/>
                      <w:szCs w:val="28"/>
                    </w:rPr>
                  </m:ctrlPr>
                </m:sSubPr>
                <m:e>
                  <m:r>
                    <m:rPr/>
                    <w:rPr>
                      <w:rFonts w:ascii="Cambria Math" w:hAnsi="Cambria Math" w:eastAsia="Calibri" w:cs="Times New Roman"/>
                      <w:sz w:val="28"/>
                      <w:szCs w:val="28"/>
                      <w:lang w:val="en-US"/>
                    </w:rPr>
                    <m:t>S</m:t>
                  </m:r>
                  <m:ctrlPr>
                    <w:rPr>
                      <w:rFonts w:ascii="Cambria Math" w:hAnsi="Cambria Math" w:eastAsia="Calibri" w:cs="Times New Roman"/>
                      <w:i/>
                      <w:sz w:val="28"/>
                      <w:szCs w:val="28"/>
                    </w:rPr>
                  </m:ctrlPr>
                </m:e>
                <m:sub>
                  <m:r>
                    <m:rPr/>
                    <w:rPr>
                      <w:rFonts w:ascii="Cambria Math" w:hAnsi="Times New Roman" w:eastAsia="Calibri" w:cs="Times New Roman"/>
                      <w:sz w:val="28"/>
                      <w:szCs w:val="28"/>
                    </w:rPr>
                    <m:t>к</m:t>
                  </m:r>
                  <m:ctrlPr>
                    <w:rPr>
                      <w:rFonts w:ascii="Cambria Math" w:hAnsi="Cambria Math" w:eastAsia="Calibri" w:cs="Times New Roman"/>
                      <w:i/>
                      <w:sz w:val="28"/>
                      <w:szCs w:val="28"/>
                    </w:rPr>
                  </m:ctrlPr>
                </m:sub>
              </m:sSub>
              <m:ctrlPr>
                <w:rPr>
                  <w:rFonts w:ascii="Cambria Math" w:hAnsi="Cambria Math" w:eastAsia="Calibri" w:cs="Times New Roman"/>
                  <w:i/>
                  <w:sz w:val="28"/>
                  <w:lang w:eastAsia="ru-RU"/>
                </w:rPr>
              </m:ctrlPr>
            </m:den>
          </m:f>
          <m:r>
            <m:rPr/>
            <w:rPr>
              <w:rFonts w:ascii="Cambria Math" w:hAnsi="Cambria Math" w:eastAsia="Calibri" w:cs="Times New Roman"/>
              <w:sz w:val="28"/>
              <w:lang w:eastAsia="ru-RU"/>
            </w:rPr>
            <m:t xml:space="preserve">= </m:t>
          </m:r>
          <m:f>
            <m:fPr>
              <m:ctrlPr>
                <w:rPr>
                  <w:rFonts w:ascii="Cambria Math" w:hAnsi="Cambria Math" w:eastAsia="Calibri" w:cs="Times New Roman"/>
                  <w:i/>
                  <w:sz w:val="28"/>
                  <w:lang w:eastAsia="ru-RU"/>
                </w:rPr>
              </m:ctrlPr>
            </m:fPr>
            <m:num>
              <m:r>
                <m:rPr/>
                <w:rPr>
                  <w:rFonts w:hint="default" w:ascii="Cambria Math" w:hAnsi="Cambria Math" w:eastAsia="Calibri" w:cs="Times New Roman"/>
                  <w:sz w:val="28"/>
                  <w:lang w:val="en-US" w:eastAsia="ru-RU"/>
                </w:rPr>
                <m:t>7,4095</m:t>
              </m:r>
              <m:ctrlPr>
                <w:rPr>
                  <w:rFonts w:ascii="Cambria Math" w:hAnsi="Cambria Math" w:eastAsia="Calibri" w:cs="Times New Roman"/>
                  <w:i/>
                  <w:sz w:val="28"/>
                  <w:lang w:eastAsia="ru-RU"/>
                </w:rPr>
              </m:ctrlPr>
            </m:num>
            <m:den>
              <m:r>
                <m:rPr/>
                <w:rPr>
                  <w:rFonts w:ascii="Cambria Math" w:hAnsi="Cambria Math" w:eastAsia="Calibri" w:cs="Times New Roman"/>
                  <w:sz w:val="28"/>
                  <w:lang w:eastAsia="ru-RU"/>
                </w:rPr>
                <m:t>0</m:t>
              </m:r>
              <m:r>
                <m:rPr/>
                <w:rPr>
                  <w:rFonts w:hint="default" w:ascii="Cambria Math" w:hAnsi="Cambria Math" w:eastAsia="Calibri" w:cs="Times New Roman"/>
                  <w:sz w:val="28"/>
                  <w:lang w:val="en-US" w:eastAsia="ru-RU"/>
                </w:rPr>
                <m:t>,057</m:t>
              </m:r>
              <m:ctrlPr>
                <w:rPr>
                  <w:rFonts w:ascii="Cambria Math" w:hAnsi="Cambria Math" w:eastAsia="Calibri" w:cs="Times New Roman"/>
                  <w:i/>
                  <w:sz w:val="28"/>
                  <w:lang w:eastAsia="ru-RU"/>
                </w:rPr>
              </m:ctrlPr>
            </m:den>
          </m:f>
          <m:r>
            <m:rPr/>
            <w:rPr>
              <w:rFonts w:ascii="Cambria Math" w:hAnsi="Cambria Math" w:eastAsia="Calibri" w:cs="Times New Roman"/>
              <w:sz w:val="28"/>
              <w:lang w:eastAsia="ru-RU"/>
            </w:rPr>
            <m:t>=</m:t>
          </m:r>
          <m:r>
            <m:rPr/>
            <w:rPr>
              <w:rFonts w:hint="default" w:ascii="Cambria Math" w:hAnsi="Cambria Math" w:eastAsia="Calibri" w:cs="Times New Roman"/>
              <w:sz w:val="28"/>
              <w:lang w:val="en-US" w:eastAsia="ru-RU"/>
            </w:rPr>
            <m:t>129,991</m:t>
          </m:r>
          <m:r>
            <m:rPr/>
            <w:rPr>
              <w:rFonts w:ascii="Cambria Math" w:hAnsi="Cambria Math" w:eastAsia="Calibri" w:cs="Times New Roman"/>
              <w:sz w:val="28"/>
              <w:lang w:eastAsia="ru-RU"/>
            </w:rPr>
            <m:t xml:space="preserve"> Вт/</m:t>
          </m:r>
          <m:sSup>
            <m:sSupPr>
              <m:ctrlPr>
                <w:rPr>
                  <w:rFonts w:ascii="Cambria Math" w:hAnsi="Cambria Math" w:eastAsia="Calibri" w:cs="Times New Roman"/>
                  <w:i/>
                  <w:sz w:val="28"/>
                  <w:lang w:eastAsia="ru-RU"/>
                </w:rPr>
              </m:ctrlPr>
            </m:sSupPr>
            <m:e>
              <m:r>
                <m:rPr/>
                <w:rPr>
                  <w:rFonts w:ascii="Cambria Math" w:hAnsi="Cambria Math" w:eastAsia="Calibri" w:cs="Times New Roman"/>
                  <w:sz w:val="28"/>
                  <w:lang w:eastAsia="ru-RU"/>
                </w:rPr>
                <m:t>м</m:t>
              </m:r>
              <m:ctrlPr>
                <w:rPr>
                  <w:rFonts w:ascii="Cambria Math" w:hAnsi="Cambria Math" w:eastAsia="Calibri" w:cs="Times New Roman"/>
                  <w:i/>
                  <w:sz w:val="28"/>
                  <w:lang w:eastAsia="ru-RU"/>
                </w:rPr>
              </m:ctrlPr>
            </m:e>
            <m:sup>
              <m:r>
                <m:rPr/>
                <w:rPr>
                  <w:rFonts w:ascii="Cambria Math" w:hAnsi="Cambria Math" w:eastAsia="Calibri" w:cs="Times New Roman"/>
                  <w:sz w:val="28"/>
                  <w:lang w:eastAsia="ru-RU"/>
                </w:rPr>
                <m:t>2</m:t>
              </m:r>
              <m:ctrlPr>
                <w:rPr>
                  <w:rFonts w:ascii="Cambria Math" w:hAnsi="Cambria Math" w:eastAsia="Calibri" w:cs="Times New Roman"/>
                  <w:i/>
                  <w:sz w:val="28"/>
                  <w:lang w:eastAsia="ru-RU"/>
                </w:rPr>
              </m:ctrlPr>
            </m:sup>
          </m:sSup>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Коэффициент, учитывающий перфорацию корпуса блока:</w:t>
      </w:r>
    </w:p>
    <w:p>
      <w:pPr>
        <w:spacing w:line="360" w:lineRule="auto"/>
        <w:ind w:left="0" w:firstLine="0"/>
        <w:jc w:val="center"/>
        <w:rPr>
          <w:rFonts w:hint="default" w:ascii="Times New Roman" w:hAnsi="Times New Roman" w:eastAsia="Times New Roman" w:cs="Times New Roman"/>
          <w:sz w:val="28"/>
          <w:szCs w:val="28"/>
          <w:rtl w:val="0"/>
          <w:lang w:val="en-US"/>
        </w:rPr>
      </w:pPr>
      <m:oMathPara>
        <m:oMath>
          <m:r>
            <m:rPr/>
            <w:rPr>
              <w:rFonts w:ascii="Cambria Math" w:hAnsi="Cambria Math" w:eastAsia="Calibri" w:cs="Times New Roman"/>
              <w:sz w:val="28"/>
              <w:lang w:eastAsia="ru-RU"/>
            </w:rPr>
            <m:t>А=</m:t>
          </m:r>
          <m:f>
            <m:fPr>
              <m:ctrlPr>
                <w:rPr>
                  <w:rFonts w:ascii="Cambria Math" w:hAnsi="Cambria Math" w:eastAsia="Calibri" w:cs="Times New Roman"/>
                  <w:i/>
                  <w:sz w:val="28"/>
                  <w:lang w:eastAsia="ru-RU"/>
                </w:rPr>
              </m:ctrlPr>
            </m:fPr>
            <m:num>
              <m:sSub>
                <m:sSubPr>
                  <m:ctrlPr>
                    <w:rPr>
                      <w:rFonts w:ascii="Cambria Math" w:hAnsi="Cambria Math" w:eastAsia="Calibri" w:cs="Times New Roman"/>
                      <w:i/>
                      <w:sz w:val="28"/>
                      <w:lang w:eastAsia="ru-RU"/>
                    </w:rPr>
                  </m:ctrlPr>
                </m:sSubPr>
                <m:e>
                  <m:r>
                    <m:rPr/>
                    <w:rPr>
                      <w:rFonts w:ascii="Cambria Math" w:hAnsi="Cambria Math" w:eastAsia="Calibri" w:cs="Times New Roman"/>
                      <w:sz w:val="28"/>
                      <w:lang w:val="en-US" w:eastAsia="ru-RU"/>
                    </w:rPr>
                    <m:t>S</m:t>
                  </m:r>
                  <m:ctrlPr>
                    <w:rPr>
                      <w:rFonts w:ascii="Cambria Math" w:hAnsi="Cambria Math" w:eastAsia="Calibri" w:cs="Times New Roman"/>
                      <w:i/>
                      <w:sz w:val="28"/>
                      <w:lang w:eastAsia="ru-RU"/>
                    </w:rPr>
                  </m:ctrlPr>
                </m:e>
                <m:sub>
                  <m:r>
                    <m:rPr/>
                    <w:rPr>
                      <w:rFonts w:ascii="Cambria Math" w:hAnsi="Cambria Math" w:eastAsia="Calibri" w:cs="Times New Roman"/>
                      <w:sz w:val="28"/>
                      <w:lang w:eastAsia="ru-RU"/>
                    </w:rPr>
                    <m:t>п</m:t>
                  </m:r>
                  <m:ctrlPr>
                    <w:rPr>
                      <w:rFonts w:ascii="Cambria Math" w:hAnsi="Cambria Math" w:eastAsia="Calibri" w:cs="Times New Roman"/>
                      <w:i/>
                      <w:sz w:val="28"/>
                      <w:lang w:eastAsia="ru-RU"/>
                    </w:rPr>
                  </m:ctrlPr>
                </m:sub>
              </m:sSub>
              <m:ctrlPr>
                <w:rPr>
                  <w:rFonts w:ascii="Cambria Math" w:hAnsi="Cambria Math" w:eastAsia="Calibri" w:cs="Times New Roman"/>
                  <w:i/>
                  <w:sz w:val="28"/>
                  <w:lang w:eastAsia="ru-RU"/>
                </w:rPr>
              </m:ctrlPr>
            </m:num>
            <m:den>
              <m:r>
                <m:rPr/>
                <w:rPr>
                  <w:rFonts w:ascii="Cambria Math" w:hAnsi="Cambria Math" w:eastAsia="Calibri" w:cs="Times New Roman"/>
                  <w:sz w:val="28"/>
                  <w:lang w:val="en-US" w:eastAsia="ru-RU"/>
                </w:rPr>
                <m:t>S</m:t>
              </m:r>
              <m:ctrlPr>
                <w:rPr>
                  <w:rFonts w:ascii="Cambria Math" w:hAnsi="Cambria Math" w:eastAsia="Calibri" w:cs="Times New Roman"/>
                  <w:i/>
                  <w:sz w:val="28"/>
                  <w:lang w:eastAsia="ru-RU"/>
                </w:rPr>
              </m:ctrlPr>
            </m:den>
          </m:f>
          <m:r>
            <m:rPr/>
            <w:rPr>
              <w:rFonts w:ascii="Cambria Math" w:hAnsi="Cambria Math" w:eastAsia="Calibri" w:cs="Times New Roman"/>
              <w:sz w:val="28"/>
              <w:lang w:eastAsia="ru-RU"/>
            </w:rPr>
            <m:t>=</m:t>
          </m:r>
          <m:r>
            <m:rPr/>
            <w:rPr>
              <w:rFonts w:hint="default" w:ascii="Cambria Math" w:hAnsi="Cambria Math" w:eastAsia="Calibri" w:cs="Times New Roman"/>
              <w:sz w:val="28"/>
              <w:lang w:val="en-US" w:eastAsia="ru-RU"/>
            </w:rPr>
            <m:t>0</m:t>
          </m:r>
        </m:oMath>
      </m:oMathPara>
    </w:p>
    <w:p>
      <w:pPr>
        <w:spacing w:line="360" w:lineRule="auto"/>
        <w:ind w:left="0" w:firstLine="0"/>
        <w:jc w:val="center"/>
        <w:rPr>
          <w:rFonts w:hint="default" w:ascii="Times New Roman" w:hAnsi="Times New Roman" w:eastAsia="Times New Roman" w:cs="Times New Roman"/>
          <w:sz w:val="28"/>
          <w:szCs w:val="28"/>
          <w:lang w:val="en-US"/>
        </w:rPr>
      </w:pPr>
      <m:oMath>
        <m:sSub>
          <m:sSubPr>
            <m:ctrlPr>
              <w:rPr>
                <w:rFonts w:ascii="Cambria Math" w:hAnsi="Cambria Math" w:eastAsia="Calibri" w:cs="Times New Roman"/>
                <w:i/>
                <w:sz w:val="28"/>
                <w:lang w:eastAsia="ru-RU"/>
              </w:rPr>
            </m:ctrlPr>
          </m:sSubPr>
          <m:e>
            <m:r>
              <m:rPr/>
              <w:rPr>
                <w:rFonts w:ascii="Cambria Math" w:hAnsi="Cambria Math" w:eastAsia="Calibri" w:cs="Times New Roman"/>
                <w:sz w:val="28"/>
                <w:lang w:eastAsia="ru-RU"/>
              </w:rPr>
              <m:t>К</m:t>
            </m:r>
            <m:ctrlPr>
              <w:rPr>
                <w:rFonts w:ascii="Cambria Math" w:hAnsi="Cambria Math" w:eastAsia="Calibri" w:cs="Times New Roman"/>
                <w:i/>
                <w:sz w:val="28"/>
                <w:lang w:eastAsia="ru-RU"/>
              </w:rPr>
            </m:ctrlPr>
          </m:e>
          <m:sub>
            <m:r>
              <m:rPr/>
              <w:rPr>
                <w:rFonts w:ascii="Cambria Math" w:hAnsi="Cambria Math" w:eastAsia="Calibri" w:cs="Times New Roman"/>
                <w:sz w:val="28"/>
                <w:lang w:eastAsia="ru-RU"/>
              </w:rPr>
              <m:t>кп</m:t>
            </m:r>
            <m:ctrlPr>
              <w:rPr>
                <w:rFonts w:ascii="Cambria Math" w:hAnsi="Cambria Math" w:eastAsia="Calibri" w:cs="Times New Roman"/>
                <w:i/>
                <w:sz w:val="28"/>
                <w:lang w:eastAsia="ru-RU"/>
              </w:rPr>
            </m:ctrlPr>
          </m:sub>
        </m:sSub>
        <m:r>
          <m:rPr/>
          <w:rPr>
            <w:rFonts w:ascii="Cambria Math" w:hAnsi="Cambria Math" w:eastAsia="Calibri" w:cs="Times New Roman"/>
            <w:sz w:val="28"/>
            <w:lang w:eastAsia="ru-RU"/>
          </w:rPr>
          <m:t xml:space="preserve">= </m:t>
        </m:r>
        <m:sSup>
          <m:sSupPr>
            <m:ctrlPr>
              <w:rPr>
                <w:rFonts w:ascii="Cambria Math" w:hAnsi="Cambria Math" w:eastAsia="Calibri" w:cs="Times New Roman"/>
                <w:i/>
                <w:sz w:val="28"/>
                <w:lang w:val="en-US" w:eastAsia="ru-RU"/>
              </w:rPr>
            </m:ctrlPr>
          </m:sSupPr>
          <m:e>
            <m:r>
              <m:rPr/>
              <w:rPr>
                <w:rFonts w:ascii="Cambria Math" w:hAnsi="Cambria Math" w:eastAsia="Calibri" w:cs="Times New Roman"/>
                <w:sz w:val="28"/>
                <w:lang w:val="en-US" w:eastAsia="ru-RU"/>
              </w:rPr>
              <m:t>0</m:t>
            </m:r>
            <m:r>
              <m:rPr/>
              <w:rPr>
                <w:rFonts w:hint="default" w:ascii="Cambria Math" w:hAnsi="Cambria Math" w:eastAsia="Calibri" w:cs="Times New Roman"/>
                <w:sz w:val="28"/>
                <w:lang w:val="en-US" w:eastAsia="ru-RU"/>
              </w:rPr>
              <m:t>,06</m:t>
            </m:r>
            <m:ctrlPr>
              <w:rPr>
                <w:rFonts w:ascii="Cambria Math" w:hAnsi="Cambria Math" w:eastAsia="Calibri" w:cs="Times New Roman"/>
                <w:i/>
                <w:sz w:val="28"/>
                <w:lang w:val="en-US" w:eastAsia="ru-RU"/>
              </w:rPr>
            </m:ctrlPr>
          </m:e>
          <m:sup>
            <m:r>
              <m:rPr/>
              <w:rPr>
                <w:rFonts w:ascii="Cambria Math" w:hAnsi="Cambria Math" w:eastAsia="Calibri" w:cs="Times New Roman"/>
                <w:sz w:val="28"/>
                <w:lang w:val="en-US" w:eastAsia="ru-RU"/>
              </w:rPr>
              <m:t>0</m:t>
            </m:r>
            <m:ctrlPr>
              <w:rPr>
                <w:rFonts w:ascii="Cambria Math" w:hAnsi="Cambria Math" w:eastAsia="Calibri" w:cs="Times New Roman"/>
                <w:i/>
                <w:sz w:val="28"/>
                <w:lang w:val="en-US" w:eastAsia="ru-RU"/>
              </w:rPr>
            </m:ctrlPr>
          </m:sup>
        </m:sSup>
        <m:r>
          <m:rPr/>
          <w:rPr>
            <w:rFonts w:ascii="Cambria Math" w:hAnsi="Cambria Math" w:eastAsia="Calibri" w:cs="Times New Roman"/>
            <w:sz w:val="28"/>
            <w:lang w:val="en-US" w:eastAsia="ru-RU"/>
          </w:rPr>
          <m:t>=</m:t>
        </m:r>
        <m:r>
          <m:rPr/>
          <w:rPr>
            <w:rFonts w:hint="default" w:ascii="Cambria Math" w:hAnsi="Cambria Math" w:eastAsia="Calibri" w:cs="Times New Roman"/>
            <w:sz w:val="28"/>
            <w:lang w:val="en-US" w:eastAsia="ru-RU"/>
          </w:rPr>
          <m:t>1</m:t>
        </m:r>
      </m:oMath>
      <w:r>
        <w:rPr>
          <w:rFonts w:hint="default" w:hAnsi="Cambria Math" w:eastAsia="Calibri" w:cs="Times New Roman"/>
          <w:i w:val="0"/>
          <w:sz w:val="28"/>
          <w:lang w:val="en-US" w:eastAsia="ru-RU"/>
        </w:rPr>
        <w:t>(т.к. блок не перфорированный).</w:t>
      </w:r>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Перегрев корпуса блока относительно окружающей среды:</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eastAsia="Calibri" w:cs="Times New Roman"/>
                  <w:i/>
                  <w:sz w:val="28"/>
                  <w:lang w:eastAsia="ru-RU"/>
                </w:rPr>
              </m:ctrlPr>
            </m:sSubPr>
            <m:e>
              <m:r>
                <m:rPr/>
                <w:rPr>
                  <w:rFonts w:ascii="Cambria Math" w:hAnsi="Cambria Math" w:cs="Times New Roman"/>
                  <w:sz w:val="28"/>
                  <w:szCs w:val="28"/>
                  <w:lang w:val="ru-RU"/>
                </w:rPr>
                <m:t>θ</m:t>
              </m:r>
              <m:ctrlPr>
                <w:rPr>
                  <w:rFonts w:ascii="Cambria Math" w:hAnsi="Cambria Math" w:eastAsia="Calibri" w:cs="Times New Roman"/>
                  <w:i/>
                  <w:sz w:val="28"/>
                  <w:lang w:eastAsia="ru-RU"/>
                </w:rPr>
              </m:ctrlPr>
            </m:e>
            <m:sub>
              <m:r>
                <m:rPr/>
                <w:rPr>
                  <w:rFonts w:ascii="Cambria Math" w:hAnsi="Cambria Math" w:eastAsia="Calibri" w:cs="Times New Roman"/>
                  <w:sz w:val="28"/>
                  <w:lang w:eastAsia="ru-RU"/>
                </w:rPr>
                <m:t>k0</m:t>
              </m:r>
              <m:ctrlPr>
                <w:rPr>
                  <w:rFonts w:ascii="Cambria Math" w:hAnsi="Cambria Math" w:eastAsia="Calibri" w:cs="Times New Roman"/>
                  <w:i/>
                  <w:sz w:val="28"/>
                  <w:lang w:eastAsia="ru-RU"/>
                </w:rPr>
              </m:ctrlPr>
            </m:sub>
          </m:sSub>
          <m:r>
            <m:rPr/>
            <w:rPr>
              <w:rFonts w:ascii="Cambria Math" w:hAnsi="Cambria Math" w:eastAsia="Calibri" w:cs="Times New Roman"/>
              <w:sz w:val="28"/>
              <w:lang w:eastAsia="ru-RU"/>
            </w:rPr>
            <m:t>=0</m:t>
          </m:r>
          <m:r>
            <m:rPr/>
            <w:rPr>
              <w:rFonts w:hint="default" w:ascii="Cambria Math" w:hAnsi="Cambria Math" w:eastAsia="Calibri" w:cs="Times New Roman"/>
              <w:sz w:val="28"/>
              <w:lang w:val="en-US" w:eastAsia="ru-RU"/>
            </w:rPr>
            <m:t>,</m:t>
          </m:r>
          <m:r>
            <m:rPr/>
            <w:rPr>
              <w:rFonts w:ascii="Cambria Math" w:hAnsi="Cambria Math" w:eastAsia="Calibri" w:cs="Times New Roman"/>
              <w:sz w:val="28"/>
              <w:lang w:eastAsia="ru-RU"/>
            </w:rPr>
            <m:t>1472∗</m:t>
          </m:r>
          <m:sSub>
            <m:sSubPr>
              <m:ctrlPr>
                <w:rPr>
                  <w:rFonts w:ascii="Cambria Math" w:hAnsi="Cambria Math" w:eastAsia="Calibri" w:cs="Times New Roman"/>
                  <w:i/>
                  <w:sz w:val="28"/>
                  <w:lang w:eastAsia="ru-RU"/>
                </w:rPr>
              </m:ctrlPr>
            </m:sSubPr>
            <m:e>
              <m:r>
                <m:rPr/>
                <w:rPr>
                  <w:rFonts w:ascii="Cambria Math" w:hAnsi="Cambria Math" w:eastAsia="Calibri" w:cs="Times New Roman"/>
                  <w:sz w:val="28"/>
                  <w:lang w:eastAsia="ru-RU"/>
                </w:rPr>
                <m:t>q</m:t>
              </m:r>
              <m:ctrlPr>
                <w:rPr>
                  <w:rFonts w:ascii="Cambria Math" w:hAnsi="Cambria Math" w:eastAsia="Calibri" w:cs="Times New Roman"/>
                  <w:i/>
                  <w:sz w:val="28"/>
                  <w:lang w:eastAsia="ru-RU"/>
                </w:rPr>
              </m:ctrlPr>
            </m:e>
            <m:sub>
              <m:r>
                <m:rPr/>
                <w:rPr>
                  <w:rFonts w:ascii="Cambria Math" w:hAnsi="Cambria Math" w:eastAsia="Calibri" w:cs="Times New Roman"/>
                  <w:sz w:val="28"/>
                  <w:lang w:eastAsia="ru-RU"/>
                </w:rPr>
                <m:t>k</m:t>
              </m:r>
              <m:ctrlPr>
                <w:rPr>
                  <w:rFonts w:ascii="Cambria Math" w:hAnsi="Cambria Math" w:eastAsia="Calibri" w:cs="Times New Roman"/>
                  <w:i/>
                  <w:sz w:val="28"/>
                  <w:lang w:eastAsia="ru-RU"/>
                </w:rPr>
              </m:ctrlPr>
            </m:sub>
          </m:sSub>
          <m:r>
            <m:rPr/>
            <w:rPr>
              <w:rFonts w:ascii="Cambria Math" w:hAnsi="Cambria Math" w:eastAsia="Calibri" w:cs="Times New Roman"/>
              <w:sz w:val="28"/>
              <w:lang w:eastAsia="ru-RU"/>
            </w:rPr>
            <m:t>−0</m:t>
          </m:r>
          <m:r>
            <m:rPr/>
            <w:rPr>
              <w:rFonts w:hint="default" w:ascii="Cambria Math" w:hAnsi="Cambria Math" w:eastAsia="Calibri" w:cs="Times New Roman"/>
              <w:sz w:val="28"/>
              <w:lang w:val="en-US" w:eastAsia="ru-RU"/>
            </w:rPr>
            <m:t>,</m:t>
          </m:r>
          <m:r>
            <m:rPr/>
            <w:rPr>
              <w:rFonts w:ascii="Cambria Math" w:hAnsi="Cambria Math" w:eastAsia="Calibri" w:cs="Times New Roman"/>
              <w:sz w:val="28"/>
              <w:lang w:eastAsia="ru-RU"/>
            </w:rPr>
            <m:t>2962∗</m:t>
          </m:r>
          <m:sSup>
            <m:sSupPr>
              <m:ctrlPr>
                <w:rPr>
                  <w:rFonts w:ascii="Cambria Math" w:hAnsi="Cambria Math" w:eastAsia="Calibri" w:cs="Times New Roman"/>
                  <w:i/>
                  <w:sz w:val="28"/>
                  <w:lang w:eastAsia="ru-RU"/>
                </w:rPr>
              </m:ctrlPr>
            </m:sSupPr>
            <m:e>
              <m:r>
                <m:rPr/>
                <w:rPr>
                  <w:rFonts w:ascii="Cambria Math" w:hAnsi="Cambria Math" w:eastAsia="Calibri" w:cs="Times New Roman"/>
                  <w:sz w:val="28"/>
                  <w:lang w:eastAsia="ru-RU"/>
                </w:rPr>
                <m:t>10</m:t>
              </m:r>
              <m:ctrlPr>
                <w:rPr>
                  <w:rFonts w:ascii="Cambria Math" w:hAnsi="Cambria Math" w:eastAsia="Calibri" w:cs="Times New Roman"/>
                  <w:i/>
                  <w:sz w:val="28"/>
                  <w:lang w:eastAsia="ru-RU"/>
                </w:rPr>
              </m:ctrlPr>
            </m:e>
            <m:sup>
              <m:r>
                <m:rPr/>
                <w:rPr>
                  <w:rFonts w:ascii="Cambria Math" w:hAnsi="Cambria Math" w:eastAsia="Calibri" w:cs="Times New Roman"/>
                  <w:sz w:val="28"/>
                  <w:lang w:eastAsia="ru-RU"/>
                </w:rPr>
                <m:t>−3</m:t>
              </m:r>
              <m:ctrlPr>
                <w:rPr>
                  <w:rFonts w:ascii="Cambria Math" w:hAnsi="Cambria Math" w:eastAsia="Calibri" w:cs="Times New Roman"/>
                  <w:i/>
                  <w:sz w:val="28"/>
                  <w:lang w:eastAsia="ru-RU"/>
                </w:rPr>
              </m:ctrlPr>
            </m:sup>
          </m:sSup>
          <m:r>
            <m:rPr/>
            <w:rPr>
              <w:rFonts w:ascii="Cambria Math" w:hAnsi="Cambria Math" w:eastAsia="Calibri" w:cs="Times New Roman"/>
              <w:sz w:val="28"/>
              <w:lang w:eastAsia="ru-RU"/>
            </w:rPr>
            <m:t>∗</m:t>
          </m:r>
          <m:sSubSup>
            <m:sSubSupPr>
              <m:ctrlPr>
                <w:rPr>
                  <w:rFonts w:ascii="Cambria Math" w:hAnsi="Cambria Math" w:eastAsia="Calibri" w:cs="Times New Roman"/>
                  <w:i/>
                  <w:sz w:val="28"/>
                  <w:lang w:eastAsia="ru-RU"/>
                </w:rPr>
              </m:ctrlPr>
            </m:sSubSupPr>
            <m:e>
              <m:r>
                <m:rPr/>
                <w:rPr>
                  <w:rFonts w:ascii="Cambria Math" w:hAnsi="Cambria Math" w:eastAsia="Calibri" w:cs="Times New Roman"/>
                  <w:sz w:val="28"/>
                  <w:lang w:eastAsia="ru-RU"/>
                </w:rPr>
                <m:t>q</m:t>
              </m:r>
              <m:ctrlPr>
                <w:rPr>
                  <w:rFonts w:ascii="Cambria Math" w:hAnsi="Cambria Math" w:eastAsia="Calibri" w:cs="Times New Roman"/>
                  <w:i/>
                  <w:sz w:val="28"/>
                  <w:lang w:eastAsia="ru-RU"/>
                </w:rPr>
              </m:ctrlPr>
            </m:e>
            <m:sub>
              <m:r>
                <m:rPr/>
                <w:rPr>
                  <w:rFonts w:ascii="Cambria Math" w:hAnsi="Cambria Math" w:eastAsia="Calibri" w:cs="Times New Roman"/>
                  <w:sz w:val="28"/>
                  <w:lang w:eastAsia="ru-RU"/>
                </w:rPr>
                <m:t>k</m:t>
              </m:r>
              <m:ctrlPr>
                <w:rPr>
                  <w:rFonts w:ascii="Cambria Math" w:hAnsi="Cambria Math" w:eastAsia="Calibri" w:cs="Times New Roman"/>
                  <w:i/>
                  <w:sz w:val="28"/>
                  <w:lang w:eastAsia="ru-RU"/>
                </w:rPr>
              </m:ctrlPr>
            </m:sub>
            <m:sup>
              <m:r>
                <m:rPr/>
                <w:rPr>
                  <w:rFonts w:ascii="Cambria Math" w:hAnsi="Cambria Math" w:eastAsia="Calibri" w:cs="Times New Roman"/>
                  <w:sz w:val="28"/>
                  <w:lang w:eastAsia="ru-RU"/>
                </w:rPr>
                <m:t>2</m:t>
              </m:r>
              <m:ctrlPr>
                <w:rPr>
                  <w:rFonts w:ascii="Cambria Math" w:hAnsi="Cambria Math" w:eastAsia="Calibri" w:cs="Times New Roman"/>
                  <w:i/>
                  <w:sz w:val="28"/>
                  <w:lang w:eastAsia="ru-RU"/>
                </w:rPr>
              </m:ctrlPr>
            </m:sup>
          </m:sSubSup>
          <m:r>
            <m:rPr/>
            <w:rPr>
              <w:rFonts w:ascii="Cambria Math" w:hAnsi="Cambria Math" w:eastAsia="Calibri" w:cs="Times New Roman"/>
              <w:sz w:val="28"/>
              <w:lang w:eastAsia="ru-RU"/>
            </w:rPr>
            <m:t>+0</m:t>
          </m:r>
          <m:r>
            <m:rPr/>
            <w:rPr>
              <w:rFonts w:hint="default" w:ascii="Cambria Math" w:hAnsi="Cambria Math" w:eastAsia="Calibri" w:cs="Times New Roman"/>
              <w:sz w:val="28"/>
              <w:lang w:val="en-US" w:eastAsia="ru-RU"/>
            </w:rPr>
            <m:t>,</m:t>
          </m:r>
          <m:r>
            <m:rPr/>
            <w:rPr>
              <w:rFonts w:ascii="Cambria Math" w:hAnsi="Cambria Math" w:eastAsia="Calibri" w:cs="Times New Roman"/>
              <w:sz w:val="28"/>
              <w:lang w:eastAsia="ru-RU"/>
            </w:rPr>
            <m:t>3127∗</m:t>
          </m:r>
          <m:sSup>
            <m:sSupPr>
              <m:ctrlPr>
                <w:rPr>
                  <w:rFonts w:ascii="Cambria Math" w:hAnsi="Cambria Math" w:eastAsia="Calibri" w:cs="Times New Roman"/>
                  <w:i/>
                  <w:sz w:val="28"/>
                  <w:lang w:eastAsia="ru-RU"/>
                </w:rPr>
              </m:ctrlPr>
            </m:sSupPr>
            <m:e>
              <m:r>
                <m:rPr/>
                <w:rPr>
                  <w:rFonts w:ascii="Cambria Math" w:hAnsi="Cambria Math" w:eastAsia="Calibri" w:cs="Times New Roman"/>
                  <w:sz w:val="28"/>
                  <w:lang w:eastAsia="ru-RU"/>
                </w:rPr>
                <m:t>10</m:t>
              </m:r>
              <m:ctrlPr>
                <w:rPr>
                  <w:rFonts w:ascii="Cambria Math" w:hAnsi="Cambria Math" w:eastAsia="Calibri" w:cs="Times New Roman"/>
                  <w:i/>
                  <w:sz w:val="28"/>
                  <w:lang w:eastAsia="ru-RU"/>
                </w:rPr>
              </m:ctrlPr>
            </m:e>
            <m:sup>
              <m:r>
                <m:rPr/>
                <w:rPr>
                  <w:rFonts w:ascii="Cambria Math" w:hAnsi="Cambria Math" w:eastAsia="Calibri" w:cs="Times New Roman"/>
                  <w:sz w:val="28"/>
                  <w:lang w:eastAsia="ru-RU"/>
                </w:rPr>
                <m:t>−6</m:t>
              </m:r>
              <m:ctrlPr>
                <w:rPr>
                  <w:rFonts w:ascii="Cambria Math" w:hAnsi="Cambria Math" w:eastAsia="Calibri" w:cs="Times New Roman"/>
                  <w:i/>
                  <w:sz w:val="28"/>
                  <w:lang w:eastAsia="ru-RU"/>
                </w:rPr>
              </m:ctrlPr>
            </m:sup>
          </m:sSup>
          <m:r>
            <m:rPr/>
            <w:rPr>
              <w:rFonts w:ascii="Cambria Math" w:hAnsi="Cambria Math" w:eastAsia="Calibri" w:cs="Times New Roman"/>
              <w:sz w:val="28"/>
              <w:lang w:eastAsia="ru-RU"/>
            </w:rPr>
            <m:t>∗</m:t>
          </m:r>
          <m:sSubSup>
            <m:sSubSupPr>
              <m:ctrlPr>
                <w:rPr>
                  <w:rFonts w:ascii="Cambria Math" w:hAnsi="Cambria Math" w:eastAsia="Calibri" w:cs="Times New Roman"/>
                  <w:i/>
                  <w:sz w:val="28"/>
                  <w:lang w:eastAsia="ru-RU"/>
                </w:rPr>
              </m:ctrlPr>
            </m:sSubSupPr>
            <m:e>
              <m:r>
                <m:rPr/>
                <w:rPr>
                  <w:rFonts w:ascii="Cambria Math" w:hAnsi="Cambria Math" w:eastAsia="Calibri" w:cs="Times New Roman"/>
                  <w:sz w:val="28"/>
                  <w:lang w:eastAsia="ru-RU"/>
                </w:rPr>
                <m:t>q</m:t>
              </m:r>
              <m:ctrlPr>
                <w:rPr>
                  <w:rFonts w:ascii="Cambria Math" w:hAnsi="Cambria Math" w:eastAsia="Calibri" w:cs="Times New Roman"/>
                  <w:i/>
                  <w:sz w:val="28"/>
                  <w:lang w:eastAsia="ru-RU"/>
                </w:rPr>
              </m:ctrlPr>
            </m:e>
            <m:sub>
              <m:r>
                <m:rPr/>
                <w:rPr>
                  <w:rFonts w:ascii="Cambria Math" w:hAnsi="Cambria Math" w:eastAsia="Calibri" w:cs="Times New Roman"/>
                  <w:sz w:val="28"/>
                  <w:lang w:eastAsia="ru-RU"/>
                </w:rPr>
                <m:t>k</m:t>
              </m:r>
              <m:ctrlPr>
                <w:rPr>
                  <w:rFonts w:ascii="Cambria Math" w:hAnsi="Cambria Math" w:eastAsia="Calibri" w:cs="Times New Roman"/>
                  <w:i/>
                  <w:sz w:val="28"/>
                  <w:lang w:eastAsia="ru-RU"/>
                </w:rPr>
              </m:ctrlPr>
            </m:sub>
            <m:sup>
              <m:r>
                <m:rPr/>
                <w:rPr>
                  <w:rFonts w:ascii="Cambria Math" w:hAnsi="Cambria Math" w:eastAsia="Calibri" w:cs="Times New Roman"/>
                  <w:sz w:val="28"/>
                  <w:lang w:eastAsia="ru-RU"/>
                </w:rPr>
                <m:t>3</m:t>
              </m:r>
              <m:ctrlPr>
                <w:rPr>
                  <w:rFonts w:ascii="Cambria Math" w:hAnsi="Cambria Math" w:eastAsia="Calibri" w:cs="Times New Roman"/>
                  <w:i/>
                  <w:sz w:val="28"/>
                  <w:lang w:eastAsia="ru-RU"/>
                </w:rPr>
              </m:ctrlPr>
            </m:sup>
          </m:sSubSup>
          <m:r>
            <m:rPr/>
            <w:rPr>
              <w:rFonts w:ascii="Cambria Math" w:hAnsi="Cambria Math" w:eastAsia="Calibri" w:cs="Times New Roman"/>
              <w:sz w:val="28"/>
              <w:lang w:eastAsia="ru-RU"/>
            </w:rPr>
            <m:t>=0</m:t>
          </m:r>
          <m:r>
            <m:rPr/>
            <w:rPr>
              <w:rFonts w:hint="default" w:ascii="Cambria Math" w:hAnsi="Cambria Math" w:eastAsia="Calibri" w:cs="Times New Roman"/>
              <w:sz w:val="28"/>
              <w:lang w:val="en-US" w:eastAsia="ru-RU"/>
            </w:rPr>
            <m:t>,</m:t>
          </m:r>
          <m:r>
            <m:rPr/>
            <w:rPr>
              <w:rFonts w:ascii="Cambria Math" w:hAnsi="Cambria Math" w:eastAsia="Calibri" w:cs="Times New Roman"/>
              <w:sz w:val="28"/>
              <w:lang w:eastAsia="ru-RU"/>
            </w:rPr>
            <m:t>1472∗</m:t>
          </m:r>
          <m:r>
            <m:rPr/>
            <w:rPr>
              <w:rFonts w:hint="default" w:ascii="Cambria Math" w:hAnsi="Cambria Math" w:eastAsia="Calibri" w:cs="Times New Roman"/>
              <w:sz w:val="28"/>
              <w:lang w:val="en-US" w:eastAsia="ru-RU"/>
            </w:rPr>
            <m:t>129,991</m:t>
          </m:r>
          <m:r>
            <m:rPr/>
            <w:rPr>
              <w:rFonts w:ascii="Cambria Math" w:hAnsi="Cambria Math" w:eastAsia="Calibri" w:cs="Times New Roman"/>
              <w:sz w:val="28"/>
              <w:lang w:eastAsia="ru-RU"/>
            </w:rPr>
            <m:t>−0</m:t>
          </m:r>
          <m:r>
            <m:rPr/>
            <w:rPr>
              <w:rFonts w:hint="default" w:ascii="Cambria Math" w:hAnsi="Cambria Math" w:eastAsia="Calibri" w:cs="Times New Roman"/>
              <w:sz w:val="28"/>
              <w:lang w:val="en-US" w:eastAsia="ru-RU"/>
            </w:rPr>
            <m:t>,</m:t>
          </m:r>
          <m:r>
            <m:rPr/>
            <w:rPr>
              <w:rFonts w:ascii="Cambria Math" w:hAnsi="Cambria Math" w:eastAsia="Calibri" w:cs="Times New Roman"/>
              <w:sz w:val="28"/>
              <w:lang w:eastAsia="ru-RU"/>
            </w:rPr>
            <m:t>2962∗</m:t>
          </m:r>
          <m:sSup>
            <m:sSupPr>
              <m:ctrlPr>
                <w:rPr>
                  <w:rFonts w:ascii="Cambria Math" w:hAnsi="Cambria Math" w:eastAsia="Calibri" w:cs="Times New Roman"/>
                  <w:i/>
                  <w:sz w:val="28"/>
                  <w:lang w:eastAsia="ru-RU"/>
                </w:rPr>
              </m:ctrlPr>
            </m:sSupPr>
            <m:e>
              <m:r>
                <m:rPr/>
                <w:rPr>
                  <w:rFonts w:ascii="Cambria Math" w:hAnsi="Cambria Math" w:eastAsia="Calibri" w:cs="Times New Roman"/>
                  <w:sz w:val="28"/>
                  <w:lang w:eastAsia="ru-RU"/>
                </w:rPr>
                <m:t>10</m:t>
              </m:r>
              <m:ctrlPr>
                <w:rPr>
                  <w:rFonts w:ascii="Cambria Math" w:hAnsi="Cambria Math" w:eastAsia="Calibri" w:cs="Times New Roman"/>
                  <w:i/>
                  <w:sz w:val="28"/>
                  <w:lang w:eastAsia="ru-RU"/>
                </w:rPr>
              </m:ctrlPr>
            </m:e>
            <m:sup>
              <m:r>
                <m:rPr/>
                <w:rPr>
                  <w:rFonts w:ascii="Cambria Math" w:hAnsi="Cambria Math" w:eastAsia="Calibri" w:cs="Times New Roman"/>
                  <w:sz w:val="28"/>
                  <w:lang w:eastAsia="ru-RU"/>
                </w:rPr>
                <m:t>−3</m:t>
              </m:r>
              <m:ctrlPr>
                <w:rPr>
                  <w:rFonts w:ascii="Cambria Math" w:hAnsi="Cambria Math" w:eastAsia="Calibri" w:cs="Times New Roman"/>
                  <w:i/>
                  <w:sz w:val="28"/>
                  <w:lang w:eastAsia="ru-RU"/>
                </w:rPr>
              </m:ctrlPr>
            </m:sup>
          </m:sSup>
          <m:r>
            <m:rPr/>
            <w:rPr>
              <w:rFonts w:ascii="Cambria Math" w:hAnsi="Cambria Math" w:eastAsia="Calibri" w:cs="Times New Roman"/>
              <w:sz w:val="28"/>
              <w:lang w:eastAsia="ru-RU"/>
            </w:rPr>
            <m:t>∗</m:t>
          </m:r>
          <m:sSup>
            <m:sSupPr>
              <m:ctrlPr>
                <w:rPr>
                  <w:rFonts w:ascii="Cambria Math" w:hAnsi="Cambria Math" w:eastAsia="Calibri" w:cs="Times New Roman"/>
                  <w:i/>
                  <w:sz w:val="28"/>
                  <w:lang w:eastAsia="ru-RU"/>
                </w:rPr>
              </m:ctrlPr>
            </m:sSupPr>
            <m:e>
              <m:r>
                <m:rPr/>
                <w:rPr>
                  <w:rFonts w:hint="default" w:ascii="Cambria Math" w:hAnsi="Cambria Math" w:eastAsia="Calibri" w:cs="Times New Roman"/>
                  <w:sz w:val="28"/>
                  <w:lang w:val="en-US" w:eastAsia="ru-RU"/>
                </w:rPr>
                <m:t>129,991</m:t>
              </m:r>
              <m:ctrlPr>
                <w:rPr>
                  <w:rFonts w:ascii="Cambria Math" w:hAnsi="Cambria Math" w:eastAsia="Calibri" w:cs="Times New Roman"/>
                  <w:i/>
                  <w:sz w:val="28"/>
                  <w:lang w:eastAsia="ru-RU"/>
                </w:rPr>
              </m:ctrlPr>
            </m:e>
            <m:sup>
              <m:r>
                <m:rPr/>
                <w:rPr>
                  <w:rFonts w:ascii="Cambria Math" w:hAnsi="Cambria Math" w:eastAsia="Calibri" w:cs="Times New Roman"/>
                  <w:sz w:val="28"/>
                  <w:lang w:eastAsia="ru-RU"/>
                </w:rPr>
                <m:t>2</m:t>
              </m:r>
              <m:ctrlPr>
                <w:rPr>
                  <w:rFonts w:ascii="Cambria Math" w:hAnsi="Cambria Math" w:eastAsia="Calibri" w:cs="Times New Roman"/>
                  <w:i/>
                  <w:sz w:val="28"/>
                  <w:lang w:eastAsia="ru-RU"/>
                </w:rPr>
              </m:ctrlPr>
            </m:sup>
          </m:sSup>
          <m:r>
            <m:rPr/>
            <w:rPr>
              <w:rFonts w:ascii="Cambria Math" w:hAnsi="Cambria Math" w:eastAsia="Calibri" w:cs="Times New Roman"/>
              <w:sz w:val="28"/>
              <w:lang w:eastAsia="ru-RU"/>
            </w:rPr>
            <m:t>+0</m:t>
          </m:r>
          <m:r>
            <m:rPr/>
            <w:rPr>
              <w:rFonts w:hint="default" w:ascii="Cambria Math" w:hAnsi="Cambria Math" w:eastAsia="Calibri" w:cs="Times New Roman"/>
              <w:sz w:val="28"/>
              <w:lang w:val="en-US" w:eastAsia="ru-RU"/>
            </w:rPr>
            <m:t>,</m:t>
          </m:r>
          <m:r>
            <m:rPr/>
            <w:rPr>
              <w:rFonts w:ascii="Cambria Math" w:hAnsi="Cambria Math" w:eastAsia="Calibri" w:cs="Times New Roman"/>
              <w:sz w:val="28"/>
              <w:lang w:eastAsia="ru-RU"/>
            </w:rPr>
            <m:t>3127∗</m:t>
          </m:r>
          <m:sSup>
            <m:sSupPr>
              <m:ctrlPr>
                <w:rPr>
                  <w:rFonts w:ascii="Cambria Math" w:hAnsi="Cambria Math" w:eastAsia="Calibri" w:cs="Times New Roman"/>
                  <w:i/>
                  <w:sz w:val="28"/>
                  <w:lang w:eastAsia="ru-RU"/>
                </w:rPr>
              </m:ctrlPr>
            </m:sSupPr>
            <m:e>
              <m:r>
                <m:rPr/>
                <w:rPr>
                  <w:rFonts w:ascii="Cambria Math" w:hAnsi="Cambria Math" w:eastAsia="Calibri" w:cs="Times New Roman"/>
                  <w:sz w:val="28"/>
                  <w:lang w:eastAsia="ru-RU"/>
                </w:rPr>
                <m:t>10</m:t>
              </m:r>
              <m:ctrlPr>
                <w:rPr>
                  <w:rFonts w:ascii="Cambria Math" w:hAnsi="Cambria Math" w:eastAsia="Calibri" w:cs="Times New Roman"/>
                  <w:i/>
                  <w:sz w:val="28"/>
                  <w:lang w:eastAsia="ru-RU"/>
                </w:rPr>
              </m:ctrlPr>
            </m:e>
            <m:sup>
              <m:r>
                <m:rPr/>
                <w:rPr>
                  <w:rFonts w:ascii="Cambria Math" w:hAnsi="Cambria Math" w:eastAsia="Calibri" w:cs="Times New Roman"/>
                  <w:sz w:val="28"/>
                  <w:lang w:eastAsia="ru-RU"/>
                </w:rPr>
                <m:t>−6</m:t>
              </m:r>
              <m:ctrlPr>
                <w:rPr>
                  <w:rFonts w:ascii="Cambria Math" w:hAnsi="Cambria Math" w:eastAsia="Calibri" w:cs="Times New Roman"/>
                  <w:i/>
                  <w:sz w:val="28"/>
                  <w:lang w:eastAsia="ru-RU"/>
                </w:rPr>
              </m:ctrlPr>
            </m:sup>
          </m:sSup>
          <m:r>
            <m:rPr/>
            <w:rPr>
              <w:rFonts w:ascii="Cambria Math" w:hAnsi="Cambria Math" w:eastAsia="Calibri" w:cs="Times New Roman"/>
              <w:sz w:val="28"/>
              <w:lang w:eastAsia="ru-RU"/>
            </w:rPr>
            <m:t>∗</m:t>
          </m:r>
          <m:sSup>
            <m:sSupPr>
              <m:ctrlPr>
                <w:rPr>
                  <w:rFonts w:ascii="Cambria Math" w:hAnsi="Cambria Math" w:eastAsia="Calibri" w:cs="Times New Roman"/>
                  <w:i/>
                  <w:sz w:val="28"/>
                  <w:lang w:eastAsia="ru-RU"/>
                </w:rPr>
              </m:ctrlPr>
            </m:sSupPr>
            <m:e>
              <m:r>
                <m:rPr/>
                <w:rPr>
                  <w:rFonts w:hint="default" w:ascii="Cambria Math" w:hAnsi="Cambria Math" w:eastAsia="Calibri" w:cs="Times New Roman"/>
                  <w:sz w:val="28"/>
                  <w:lang w:val="en-US" w:eastAsia="ru-RU"/>
                </w:rPr>
                <m:t>129,991</m:t>
              </m:r>
              <m:ctrlPr>
                <w:rPr>
                  <w:rFonts w:ascii="Cambria Math" w:hAnsi="Cambria Math" w:eastAsia="Calibri" w:cs="Times New Roman"/>
                  <w:i/>
                  <w:sz w:val="28"/>
                  <w:lang w:eastAsia="ru-RU"/>
                </w:rPr>
              </m:ctrlPr>
            </m:e>
            <m:sup>
              <m:r>
                <m:rPr/>
                <w:rPr>
                  <w:rFonts w:ascii="Cambria Math" w:hAnsi="Cambria Math" w:eastAsia="Calibri" w:cs="Times New Roman"/>
                  <w:sz w:val="28"/>
                  <w:lang w:eastAsia="ru-RU"/>
                </w:rPr>
                <m:t>3</m:t>
              </m:r>
              <m:ctrlPr>
                <w:rPr>
                  <w:rFonts w:ascii="Cambria Math" w:hAnsi="Cambria Math" w:eastAsia="Calibri" w:cs="Times New Roman"/>
                  <w:i/>
                  <w:sz w:val="28"/>
                  <w:lang w:eastAsia="ru-RU"/>
                </w:rPr>
              </m:ctrlPr>
            </m:sup>
          </m:sSup>
          <m:r>
            <m:rPr/>
            <w:rPr>
              <w:rFonts w:ascii="Cambria Math" w:hAnsi="Cambria Math" w:eastAsia="Calibri" w:cs="Times New Roman"/>
              <w:sz w:val="28"/>
              <w:lang w:eastAsia="ru-RU"/>
            </w:rPr>
            <m:t>=</m:t>
          </m:r>
          <m:r>
            <m:rPr/>
            <w:rPr>
              <w:rFonts w:hint="default" w:ascii="Cambria Math" w:hAnsi="Cambria Math" w:eastAsia="Calibri" w:cs="Times New Roman"/>
              <w:sz w:val="28"/>
              <w:lang w:val="en-US" w:eastAsia="ru-RU"/>
            </w:rPr>
            <m:t>14,13</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Коэффициент, учитывающий давление окружающей среды:</w:t>
      </w:r>
    </w:p>
    <w:p>
      <w:pPr>
        <w:spacing w:line="360" w:lineRule="auto"/>
        <w:ind w:left="0" w:firstLine="0"/>
        <w:jc w:val="center"/>
        <w:rPr>
          <w:rFonts w:ascii="Times New Roman" w:hAnsi="Times New Roman" w:eastAsia="Times New Roman" w:cs="Times New Roman"/>
          <w:sz w:val="28"/>
          <w:szCs w:val="28"/>
        </w:rPr>
      </w:pPr>
      <m:oMathPara>
        <m:oMath>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K</m:t>
              </m:r>
              <m:ctrlPr>
                <w:rPr>
                  <w:rFonts w:ascii="Cambria Math" w:hAnsi="Cambria Math" w:cs="Times New Roman"/>
                  <w:i/>
                  <w:sz w:val="28"/>
                  <w:szCs w:val="28"/>
                  <w:lang w:val="ru-RU"/>
                </w:rPr>
              </m:ctrlPr>
            </m:e>
            <m:sub>
              <m:r>
                <m:rPr/>
                <w:rPr>
                  <w:rFonts w:ascii="Cambria Math" w:hAnsi="Cambria Math" w:cs="Times New Roman"/>
                  <w:sz w:val="28"/>
                  <w:szCs w:val="28"/>
                  <w:lang w:val="ru-RU"/>
                </w:rPr>
                <m:t>H1</m:t>
              </m:r>
              <m:ctrlPr>
                <w:rPr>
                  <w:rFonts w:ascii="Cambria Math" w:hAnsi="Cambria Math" w:cs="Times New Roman"/>
                  <w:i/>
                  <w:sz w:val="28"/>
                  <w:szCs w:val="28"/>
                  <w:lang w:val="ru-RU"/>
                </w:rPr>
              </m:ctrlPr>
            </m:sub>
          </m:sSub>
          <m:r>
            <m:rPr/>
            <w:rPr>
              <w:rFonts w:ascii="Cambria Math" w:hAnsi="Cambria Math" w:cs="Times New Roman"/>
              <w:sz w:val="28"/>
              <w:szCs w:val="28"/>
              <w:lang w:val="ru-RU"/>
            </w:rPr>
            <m:t>=0,82+</m:t>
          </m:r>
          <m:f>
            <m:fPr>
              <m:ctrlPr>
                <w:rPr>
                  <w:rFonts w:ascii="Cambria Math" w:hAnsi="Cambria Math" w:cs="Times New Roman"/>
                  <w:i/>
                  <w:sz w:val="28"/>
                  <w:szCs w:val="28"/>
                  <w:lang w:val="ru-RU"/>
                </w:rPr>
              </m:ctrlPr>
            </m:fPr>
            <m:num>
              <m:r>
                <m:rPr/>
                <w:rPr>
                  <w:rFonts w:ascii="Cambria Math" w:hAnsi="Cambria Math" w:cs="Times New Roman"/>
                  <w:sz w:val="28"/>
                  <w:szCs w:val="28"/>
                  <w:lang w:val="ru-RU"/>
                </w:rPr>
                <m:t>1</m:t>
              </m:r>
              <m:ctrlPr>
                <w:rPr>
                  <w:rFonts w:ascii="Cambria Math" w:hAnsi="Cambria Math" w:cs="Times New Roman"/>
                  <w:i/>
                  <w:sz w:val="28"/>
                  <w:szCs w:val="28"/>
                  <w:lang w:val="ru-RU"/>
                </w:rPr>
              </m:ctrlPr>
            </m:num>
            <m:den>
              <m:r>
                <m:rPr/>
                <w:rPr>
                  <w:rFonts w:ascii="Cambria Math" w:hAnsi="Cambria Math" w:cs="Times New Roman"/>
                  <w:sz w:val="28"/>
                  <w:szCs w:val="28"/>
                  <w:lang w:val="ru-RU"/>
                </w:rPr>
                <m:t>0,925+4,6∗</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H</m:t>
                  </m:r>
                  <m:ctrlPr>
                    <w:rPr>
                      <w:rFonts w:ascii="Cambria Math" w:hAnsi="Cambria Math" w:cs="Times New Roman"/>
                      <w:i/>
                      <w:sz w:val="28"/>
                      <w:szCs w:val="28"/>
                      <w:lang w:val="ru-RU"/>
                    </w:rPr>
                  </m:ctrlPr>
                </m:e>
                <m:sub>
                  <m:r>
                    <m:rPr/>
                    <w:rPr>
                      <w:rFonts w:ascii="Cambria Math" w:hAnsi="Cambria Math" w:cs="Times New Roman"/>
                      <w:sz w:val="28"/>
                      <w:szCs w:val="28"/>
                      <w:lang w:val="ru-RU"/>
                    </w:rPr>
                    <m:t>1</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den>
          </m:f>
          <m:r>
            <m:rPr/>
            <w:rPr>
              <w:rFonts w:hint="default" w:ascii="Cambria Math" w:hAnsi="Cambria Math" w:cs="Times New Roman"/>
              <w:sz w:val="28"/>
              <w:szCs w:val="28"/>
              <w:lang w:val="en-US"/>
            </w:rPr>
            <m:t>=</m:t>
          </m:r>
          <m:r>
            <m:rPr/>
            <w:rPr>
              <w:rFonts w:ascii="Cambria Math" w:hAnsi="Cambria Math" w:cs="Times New Roman"/>
              <w:sz w:val="28"/>
              <w:szCs w:val="28"/>
              <w:lang w:val="ru-RU"/>
            </w:rPr>
            <m:t>0,82+</m:t>
          </m:r>
          <m:f>
            <m:fPr>
              <m:ctrlPr>
                <w:rPr>
                  <w:rFonts w:ascii="Cambria Math" w:hAnsi="Cambria Math" w:cs="Times New Roman"/>
                  <w:i/>
                  <w:sz w:val="28"/>
                  <w:szCs w:val="28"/>
                  <w:lang w:val="ru-RU"/>
                </w:rPr>
              </m:ctrlPr>
            </m:fPr>
            <m:num>
              <m:r>
                <m:rPr/>
                <w:rPr>
                  <w:rFonts w:ascii="Cambria Math" w:hAnsi="Cambria Math" w:cs="Times New Roman"/>
                  <w:sz w:val="28"/>
                  <w:szCs w:val="28"/>
                  <w:lang w:val="ru-RU"/>
                </w:rPr>
                <m:t>1</m:t>
              </m:r>
              <m:ctrlPr>
                <w:rPr>
                  <w:rFonts w:ascii="Cambria Math" w:hAnsi="Cambria Math" w:cs="Times New Roman"/>
                  <w:i/>
                  <w:sz w:val="28"/>
                  <w:szCs w:val="28"/>
                  <w:lang w:val="ru-RU"/>
                </w:rPr>
              </m:ctrlPr>
            </m:num>
            <m:den>
              <m:r>
                <m:rPr/>
                <w:rPr>
                  <w:rFonts w:ascii="Cambria Math" w:hAnsi="Cambria Math" w:cs="Times New Roman"/>
                  <w:sz w:val="28"/>
                  <w:szCs w:val="28"/>
                  <w:lang w:val="ru-RU"/>
                </w:rPr>
                <m:t>0,925+4,6∗</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r>
                <m:rPr/>
                <w:rPr>
                  <w:rFonts w:hint="default" w:ascii="Cambria Math" w:hAnsi="Cambria Math" w:cs="Times New Roman"/>
                  <w:sz w:val="28"/>
                  <w:szCs w:val="28"/>
                  <w:lang w:val="en-US"/>
                </w:rPr>
                <m:t>∗</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r>
            <m:rPr/>
            <w:rPr>
              <w:rFonts w:hint="default" w:ascii="Cambria Math" w:hAnsi="Cambria Math" w:cs="Times New Roman"/>
              <w:sz w:val="28"/>
              <w:szCs w:val="28"/>
              <w:lang w:val="en-US"/>
            </w:rPr>
            <m:t>=1</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Перегрев корпуса блока относительно окружающей среды:</w:t>
      </w:r>
    </w:p>
    <w:p>
      <w:pPr>
        <w:spacing w:line="360" w:lineRule="auto"/>
        <w:ind w:left="0" w:firstLine="0"/>
        <w:jc w:val="both"/>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k</m:t>
              </m:r>
              <m:ctrlPr>
                <w:rPr>
                  <w:rFonts w:ascii="Cambria Math" w:hAnsi="Cambria Math" w:cs="Times New Roman"/>
                  <w:i/>
                  <w:sz w:val="28"/>
                  <w:szCs w:val="28"/>
                  <w:lang w:val="ru-RU"/>
                </w:rPr>
              </m:ctrlPr>
            </m:sub>
          </m:sSub>
          <m:r>
            <m:rP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k0</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K</m:t>
              </m:r>
              <m:ctrlPr>
                <w:rPr>
                  <w:rFonts w:ascii="Cambria Math" w:hAnsi="Cambria Math" w:cs="Times New Roman"/>
                  <w:i/>
                  <w:sz w:val="28"/>
                  <w:szCs w:val="28"/>
                  <w:lang w:val="ru-RU"/>
                </w:rPr>
              </m:ctrlPr>
            </m:e>
            <m:sub>
              <m:r>
                <m:rPr/>
                <w:rPr>
                  <w:rFonts w:ascii="Cambria Math" w:hAnsi="Cambria Math" w:cs="Times New Roman"/>
                  <w:sz w:val="28"/>
                  <w:szCs w:val="28"/>
                  <w:lang w:val="ru-RU"/>
                </w:rPr>
                <m:t>H1</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K</m:t>
              </m:r>
              <m:ctrlPr>
                <w:rPr>
                  <w:rFonts w:ascii="Cambria Math" w:hAnsi="Cambria Math" w:cs="Times New Roman"/>
                  <w:i/>
                  <w:sz w:val="28"/>
                  <w:szCs w:val="28"/>
                  <w:lang w:val="ru-RU"/>
                </w:rPr>
              </m:ctrlPr>
            </m:e>
            <m:sub>
              <m:r>
                <m:rPr/>
                <w:rPr>
                  <w:rFonts w:ascii="Cambria Math" w:hAnsi="Cambria Math" w:cs="Times New Roman"/>
                  <w:sz w:val="28"/>
                  <w:szCs w:val="28"/>
                  <w:lang w:val="ru-RU"/>
                </w:rPr>
                <m:t>кп</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r>
            <m:rPr/>
            <w:rPr>
              <w:rFonts w:hint="default" w:ascii="Cambria Math" w:hAnsi="Cambria Math" w:cs="Times New Roman"/>
              <w:sz w:val="28"/>
              <w:szCs w:val="28"/>
              <w:lang w:val="en-US"/>
            </w:rPr>
            <m:t>14,13</m:t>
          </m:r>
          <m:r>
            <m:rPr/>
            <w:rPr>
              <w:rFonts w:ascii="Cambria Math" w:hAnsi="Cambria Math" w:cs="Times New Roman"/>
              <w:sz w:val="28"/>
              <w:szCs w:val="28"/>
              <w:lang w:val="ru-RU"/>
            </w:rPr>
            <m:t>∗1∗</m:t>
          </m:r>
          <m:r>
            <m:rPr/>
            <w:rPr>
              <w:rFonts w:hint="default" w:ascii="Cambria Math" w:hAnsi="Cambria Math" w:cs="Times New Roman"/>
              <w:sz w:val="28"/>
              <w:szCs w:val="28"/>
              <w:lang w:val="ru-RU"/>
            </w:rPr>
            <m:t>1</m:t>
          </m:r>
          <m:r>
            <m:rPr/>
            <w:rPr>
              <w:rFonts w:ascii="Cambria Math" w:hAnsi="Cambria Math" w:cs="Times New Roman"/>
              <w:sz w:val="28"/>
              <w:szCs w:val="28"/>
              <w:lang w:val="ru-RU"/>
            </w:rPr>
            <m:t>=</m:t>
          </m:r>
          <m:r>
            <m:rPr/>
            <w:rPr>
              <w:rFonts w:hint="default" w:ascii="Cambria Math" w:hAnsi="Cambria Math" w:eastAsia="Calibri" w:cs="Times New Roman"/>
              <w:sz w:val="28"/>
              <w:lang w:val="en-US" w:eastAsia="ru-RU"/>
            </w:rPr>
            <m:t>14,13</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Коэффициент заполнения объема блока:</w:t>
      </w:r>
    </w:p>
    <w:p>
      <w:pPr>
        <w:spacing w:line="360" w:lineRule="auto"/>
        <w:ind w:left="0" w:firstLine="0"/>
        <w:jc w:val="center"/>
        <w:rPr>
          <w:rFonts w:hint="default" w:ascii="Times New Roman" w:hAnsi="Times New Roman" w:eastAsia="Times New Roman" w:cs="Times New Roman"/>
          <w:sz w:val="28"/>
          <w:szCs w:val="28"/>
          <w:lang w:val="ru-RU"/>
        </w:rPr>
      </w:pPr>
      <m:oMathPara>
        <m:oMath>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K</m:t>
              </m:r>
              <m:ctrlPr>
                <w:rPr>
                  <w:rFonts w:ascii="Cambria Math" w:hAnsi="Cambria Math" w:cs="Times New Roman"/>
                  <w:i/>
                  <w:sz w:val="28"/>
                  <w:szCs w:val="28"/>
                  <w:lang w:val="ru-RU"/>
                </w:rPr>
              </m:ctrlPr>
            </m:e>
            <m:sub>
              <m:r>
                <m:rPr/>
                <w:rPr>
                  <w:rFonts w:ascii="Cambria Math" w:hAnsi="Cambria Math" w:cs="Times New Roman"/>
                  <w:sz w:val="28"/>
                  <w:szCs w:val="28"/>
                  <w:lang w:val="ru-RU"/>
                </w:rPr>
                <m:t>з</m:t>
              </m:r>
              <m:ctrlPr>
                <w:rPr>
                  <w:rFonts w:ascii="Cambria Math" w:hAnsi="Cambria Math" w:cs="Times New Roman"/>
                  <w:i/>
                  <w:sz w:val="28"/>
                  <w:szCs w:val="28"/>
                  <w:lang w:val="ru-RU"/>
                </w:rPr>
              </m:ctrlPr>
            </m:sub>
          </m:sSub>
          <m:r>
            <m:rP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nary>
                <m:naryPr>
                  <m:chr m:val="∑"/>
                  <m:limLoc m:val="undOvr"/>
                  <m:subHide m:val="1"/>
                  <m:supHide m:val="1"/>
                  <m:ctrlPr>
                    <w:rPr>
                      <w:rFonts w:ascii="Cambria Math" w:hAnsi="Cambria Math" w:cs="Times New Roman"/>
                      <w:i/>
                      <w:sz w:val="28"/>
                      <w:szCs w:val="28"/>
                      <w:lang w:val="ru-RU"/>
                    </w:rPr>
                  </m:ctrlPr>
                </m:naryPr>
                <m:sub>
                  <m:ctrlPr>
                    <w:rPr>
                      <w:rFonts w:ascii="Cambria Math" w:hAnsi="Cambria Math" w:cs="Times New Roman"/>
                      <w:i/>
                      <w:sz w:val="28"/>
                      <w:szCs w:val="28"/>
                      <w:lang w:val="ru-RU"/>
                    </w:rPr>
                  </m:ctrlPr>
                </m:sub>
                <m:sup>
                  <m:ctrlPr>
                    <w:rPr>
                      <w:rFonts w:ascii="Cambria Math" w:hAnsi="Cambria Math" w:cs="Times New Roman"/>
                      <w:i/>
                      <w:sz w:val="28"/>
                      <w:szCs w:val="28"/>
                      <w:lang w:val="ru-RU"/>
                    </w:rPr>
                  </m:ctrlPr>
                </m:sup>
                <m:e>
                  <m:sSub>
                    <m:sSubPr>
                      <m:ctrlPr>
                        <w:rPr>
                          <w:rFonts w:ascii="Cambria Math" w:hAnsi="Cambria Math" w:cs="Times New Roman"/>
                          <w:i/>
                          <w:sz w:val="28"/>
                          <w:szCs w:val="28"/>
                          <w:lang w:val="ru-RU"/>
                        </w:rPr>
                      </m:ctrlPr>
                    </m:sSubPr>
                    <m:e>
                      <m:r>
                        <m:rPr/>
                        <w:rPr>
                          <w:rFonts w:ascii="Cambria Math" w:hAnsi="Cambria Math" w:cs="Times New Roman"/>
                          <w:sz w:val="28"/>
                          <w:szCs w:val="28"/>
                        </w:rPr>
                        <m:t>V</m:t>
                      </m:r>
                      <m:ctrlPr>
                        <w:rPr>
                          <w:rFonts w:ascii="Cambria Math" w:hAnsi="Cambria Math" w:cs="Times New Roman"/>
                          <w:i/>
                          <w:sz w:val="28"/>
                          <w:szCs w:val="28"/>
                          <w:lang w:val="ru-RU"/>
                        </w:rPr>
                      </m:ctrlPr>
                    </m:e>
                    <m:sub>
                      <m:r>
                        <m:rPr/>
                        <w:rPr>
                          <w:rFonts w:ascii="Cambria Math" w:hAnsi="Cambria Math" w:cs="Times New Roman"/>
                          <w:sz w:val="28"/>
                          <w:szCs w:val="28"/>
                          <w:lang w:val="ru-RU"/>
                        </w:rPr>
                        <m:t>i</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e>
              </m:nary>
              <m:ctrlPr>
                <w:rPr>
                  <w:rFonts w:ascii="Cambria Math" w:hAnsi="Cambria Math" w:cs="Times New Roman"/>
                  <w:i/>
                  <w:sz w:val="28"/>
                  <w:szCs w:val="28"/>
                  <w:lang w:val="ru-RU"/>
                </w:rPr>
              </m:ctrlPr>
            </m:num>
            <m:den>
              <m:r>
                <m:rPr/>
                <w:rPr>
                  <w:rFonts w:ascii="Cambria Math" w:hAnsi="Cambria Math" w:cs="Times New Roman"/>
                  <w:sz w:val="28"/>
                  <w:szCs w:val="28"/>
                  <w:lang w:val="ru-RU"/>
                </w:rPr>
                <m:t>V</m:t>
              </m:r>
              <m:ctrlPr>
                <w:rPr>
                  <w:rFonts w:ascii="Cambria Math" w:hAnsi="Cambria Math" w:cs="Times New Roman"/>
                  <w:i/>
                  <w:sz w:val="28"/>
                  <w:szCs w:val="28"/>
                  <w:lang w:val="ru-RU"/>
                </w:rPr>
              </m:ctrlPr>
            </m:den>
          </m:f>
          <m:r>
            <m:rP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r>
                <m:rPr/>
                <w:rPr>
                  <w:rFonts w:hint="default" w:ascii="Cambria Math" w:hAnsi="Cambria Math" w:cs="Times New Roman"/>
                  <w:sz w:val="28"/>
                  <w:szCs w:val="28"/>
                  <w:lang w:val="en-US"/>
                </w:rPr>
                <m:t>5,7796</m:t>
              </m:r>
              <m:r>
                <m:rP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num>
            <m:den>
              <m:r>
                <m:rPr/>
                <w:rPr>
                  <w:rFonts w:ascii="Cambria Math" w:hAnsi="Cambria Math" w:cs="Times New Roman"/>
                  <w:sz w:val="28"/>
                  <w:szCs w:val="28"/>
                  <w:lang w:val="ru-RU"/>
                </w:rPr>
                <m:t>0.00</m:t>
              </m:r>
              <m:r>
                <m:rPr/>
                <w:rPr>
                  <w:rFonts w:hint="default" w:ascii="Cambria Math" w:hAnsi="Cambria Math" w:cs="Times New Roman"/>
                  <w:sz w:val="28"/>
                  <w:szCs w:val="28"/>
                  <w:lang w:val="ru-RU"/>
                </w:rPr>
                <m:t>02</m:t>
              </m:r>
              <m:ctrlPr>
                <w:rPr>
                  <w:rFonts w:ascii="Cambria Math" w:hAnsi="Cambria Math" w:cs="Times New Roman"/>
                  <w:i/>
                  <w:sz w:val="28"/>
                  <w:szCs w:val="28"/>
                  <w:lang w:val="ru-RU"/>
                </w:rPr>
              </m:ctrlPr>
            </m:den>
          </m:f>
          <m:r>
            <m:rPr/>
            <w:rPr>
              <w:rFonts w:ascii="Cambria Math" w:hAnsi="Cambria Math" w:cs="Times New Roman"/>
              <w:sz w:val="28"/>
              <w:szCs w:val="28"/>
            </w:rPr>
            <m:t>=0</m:t>
          </m:r>
          <m:r>
            <m:rPr/>
            <w:rPr>
              <w:rFonts w:hint="default" w:ascii="Cambria Math" w:hAnsi="Cambria Math" w:cs="Times New Roman"/>
              <w:sz w:val="28"/>
              <w:szCs w:val="28"/>
              <w:lang w:val="ru-RU"/>
            </w:rPr>
            <m:t>,289</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Удельная мощность, рассеиваемая нагретой зоной:</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ascii="Cambria Math" w:hAnsi="Cambria Math" w:cs="Times New Roman"/>
                  <w:sz w:val="28"/>
                  <w:szCs w:val="28"/>
                </w:rPr>
                <m:t>q</m:t>
              </m:r>
              <m:ctrlPr>
                <w:rPr>
                  <w:rFonts w:ascii="Cambria Math" w:hAnsi="Cambria Math" w:cs="Times New Roman"/>
                  <w:i/>
                  <w:sz w:val="28"/>
                  <w:szCs w:val="28"/>
                  <w:lang w:val="ru-RU"/>
                </w:rPr>
              </m:ctrlPr>
            </m:e>
            <m:sub>
              <m:r>
                <m:rPr/>
                <w:rPr>
                  <w:rFonts w:ascii="Cambria Math" w:hAnsi="Cambria Math" w:cs="Times New Roman"/>
                  <w:sz w:val="28"/>
                  <w:szCs w:val="28"/>
                  <w:lang w:val="ru-RU"/>
                </w:rPr>
                <m:t>з</m:t>
              </m:r>
              <m:ctrlPr>
                <w:rPr>
                  <w:rFonts w:ascii="Cambria Math" w:hAnsi="Cambria Math" w:cs="Times New Roman"/>
                  <w:i/>
                  <w:sz w:val="28"/>
                  <w:szCs w:val="28"/>
                  <w:lang w:val="ru-RU"/>
                </w:rPr>
              </m:ctrlPr>
            </m:sub>
          </m:sSub>
          <m:r>
            <m:rP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Р</m:t>
                  </m:r>
                  <m:ctrlPr>
                    <w:rPr>
                      <w:rFonts w:ascii="Cambria Math" w:hAnsi="Cambria Math" w:cs="Times New Roman"/>
                      <w:i/>
                      <w:sz w:val="28"/>
                      <w:szCs w:val="28"/>
                      <w:lang w:val="ru-RU"/>
                    </w:rPr>
                  </m:ctrlPr>
                </m:e>
                <m:sub>
                  <m:r>
                    <m:rPr/>
                    <w:rPr>
                      <w:rFonts w:ascii="Cambria Math" w:hAnsi="Cambria Math" w:cs="Times New Roman"/>
                      <w:sz w:val="28"/>
                      <w:szCs w:val="28"/>
                      <w:lang w:val="ru-RU"/>
                    </w:rPr>
                    <m:t>б</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num>
            <m:den>
              <m:sSub>
                <m:sSubPr>
                  <m:ctrlPr>
                    <w:rPr>
                      <w:rFonts w:ascii="Cambria Math" w:hAnsi="Cambria Math" w:eastAsia="Calibri" w:cs="Times New Roman"/>
                      <w:i/>
                      <w:sz w:val="28"/>
                      <w:szCs w:val="28"/>
                    </w:rPr>
                  </m:ctrlPr>
                </m:sSubPr>
                <m:e>
                  <m:r>
                    <m:rPr/>
                    <w:rPr>
                      <w:rFonts w:ascii="Cambria Math" w:hAnsi="Cambria Math" w:eastAsia="Calibri" w:cs="Times New Roman"/>
                      <w:sz w:val="28"/>
                      <w:szCs w:val="28"/>
                      <w:lang w:val="en-US"/>
                    </w:rPr>
                    <m:t>S</m:t>
                  </m:r>
                  <m:ctrlPr>
                    <w:rPr>
                      <w:rFonts w:ascii="Cambria Math" w:hAnsi="Cambria Math" w:eastAsia="Calibri" w:cs="Times New Roman"/>
                      <w:i/>
                      <w:sz w:val="28"/>
                      <w:szCs w:val="28"/>
                    </w:rPr>
                  </m:ctrlPr>
                </m:e>
                <m:sub>
                  <m:r>
                    <m:rPr/>
                    <w:rPr>
                      <w:rFonts w:hint="default" w:ascii="Cambria Math" w:hAnsi="Cambria Math" w:eastAsia="Calibri" w:cs="Times New Roman"/>
                      <w:sz w:val="28"/>
                      <w:szCs w:val="28"/>
                      <w:lang w:val="ru-RU"/>
                    </w:rPr>
                    <m:t>З</m:t>
                  </m:r>
                  <m:ctrlPr>
                    <w:rPr>
                      <w:rFonts w:ascii="Cambria Math" w:hAnsi="Cambria Math" w:eastAsia="Calibri" w:cs="Times New Roman"/>
                      <w:i/>
                      <w:sz w:val="28"/>
                      <w:szCs w:val="28"/>
                    </w:rPr>
                  </m:ctrlPr>
                </m:sub>
              </m:sSub>
              <m:ctrlPr>
                <w:rPr>
                  <w:rFonts w:ascii="Cambria Math" w:hAnsi="Cambria Math" w:cs="Times New Roman"/>
                  <w:i/>
                  <w:sz w:val="28"/>
                  <w:szCs w:val="28"/>
                  <w:lang w:val="ru-RU"/>
                </w:rPr>
              </m:ctrlPr>
            </m:den>
          </m:f>
          <m:r>
            <m:rPr/>
            <w:rPr>
              <w:rFonts w:hint="default" w:ascii="Cambria Math" w:hAnsi="Cambria Math" w:cs="Times New Roman"/>
              <w:sz w:val="28"/>
              <w:szCs w:val="28"/>
              <w:lang w:val="ru-RU"/>
            </w:rPr>
            <m:t>=</m:t>
          </m:r>
          <m:f>
            <m:fPr>
              <m:ctrlPr>
                <w:rPr>
                  <w:rFonts w:ascii="Cambria Math" w:hAnsi="Cambria Math" w:cs="Times New Roman"/>
                  <w:i/>
                  <w:sz w:val="28"/>
                  <w:szCs w:val="28"/>
                  <w:lang w:val="ru-RU"/>
                </w:rPr>
              </m:ctrlPr>
            </m:fPr>
            <m:num>
              <m:r>
                <m:rPr/>
                <w:rPr>
                  <w:rFonts w:hint="default" w:ascii="Cambria Math" w:hAnsi="Cambria Math" w:eastAsia="Calibri" w:cs="Times New Roman"/>
                  <w:sz w:val="28"/>
                  <w:lang w:val="en-US" w:eastAsia="ru-RU"/>
                </w:rPr>
                <m:t>7,4095</m:t>
              </m:r>
              <m:ctrlPr>
                <w:rPr>
                  <w:rFonts w:ascii="Cambria Math" w:hAnsi="Cambria Math" w:cs="Times New Roman"/>
                  <w:i/>
                  <w:sz w:val="28"/>
                  <w:szCs w:val="28"/>
                  <w:lang w:val="ru-RU"/>
                </w:rPr>
              </m:ctrlPr>
            </m:num>
            <m:den>
              <m:r>
                <m:rPr/>
                <w:rPr>
                  <w:rFonts w:hint="default" w:ascii="Cambria Math" w:hAnsi="Cambria Math" w:cs="Times New Roman"/>
                  <w:sz w:val="28"/>
                  <w:szCs w:val="28"/>
                  <w:lang w:val="en-US"/>
                </w:rPr>
                <m:t>0</m:t>
              </m:r>
              <m:r>
                <m:rPr/>
                <w:rPr>
                  <w:rFonts w:hint="default" w:ascii="Cambria Math" w:hAnsi="Cambria Math" w:cs="Times New Roman"/>
                  <w:sz w:val="28"/>
                  <w:szCs w:val="28"/>
                  <w:lang w:val="ru-RU"/>
                </w:rPr>
                <m:t>,0</m:t>
              </m:r>
              <m:r>
                <m:rPr/>
                <w:rPr>
                  <w:rFonts w:hint="default" w:ascii="Cambria Math" w:hAnsi="Cambria Math" w:cs="Times New Roman"/>
                  <w:sz w:val="28"/>
                  <w:szCs w:val="28"/>
                  <w:lang w:val="en-US"/>
                </w:rPr>
                <m:t>48</m:t>
              </m:r>
              <m:ctrlPr>
                <w:rPr>
                  <w:rFonts w:ascii="Cambria Math" w:hAnsi="Cambria Math" w:cs="Times New Roman"/>
                  <w:i/>
                  <w:sz w:val="28"/>
                  <w:szCs w:val="28"/>
                  <w:lang w:val="ru-RU"/>
                </w:rPr>
              </m:ctrlPr>
            </m:den>
          </m:f>
          <m:r>
            <m:rPr/>
            <w:rPr>
              <w:rFonts w:hint="default" w:ascii="Cambria Math" w:hAnsi="Cambria Math" w:cs="Times New Roman"/>
              <w:sz w:val="28"/>
              <w:szCs w:val="28"/>
              <w:lang w:val="en-US"/>
            </w:rPr>
            <m:t>=</m:t>
          </m:r>
          <m:r>
            <m:rPr/>
            <w:rPr>
              <w:rFonts w:ascii="Cambria Math" w:hAnsi="Cambria Math" w:cs="Times New Roman"/>
              <w:sz w:val="28"/>
              <w:szCs w:val="28"/>
              <w:lang w:val="ru-RU"/>
            </w:rPr>
            <m:t xml:space="preserve"> </m:t>
          </m:r>
          <m:r>
            <m:rPr/>
            <w:rPr>
              <w:rFonts w:hint="default" w:ascii="Cambria Math" w:hAnsi="Cambria Math" w:cs="Times New Roman"/>
              <w:sz w:val="28"/>
              <w:szCs w:val="28"/>
              <w:lang w:val="en-US"/>
            </w:rPr>
            <m:t>152,875</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Средний объемный перегрев нагретой зоны:</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з0</m:t>
              </m:r>
              <m:ctrlPr>
                <w:rPr>
                  <w:rFonts w:ascii="Cambria Math" w:hAnsi="Cambria Math" w:cs="Times New Roman"/>
                  <w:i/>
                  <w:sz w:val="28"/>
                  <w:szCs w:val="28"/>
                  <w:lang w:val="ru-RU"/>
                </w:rPr>
              </m:ctrlPr>
            </m:sub>
          </m:sSub>
          <m:r>
            <m:rPr/>
            <w:rPr>
              <w:rFonts w:ascii="Cambria Math" w:hAnsi="Cambria Math" w:cs="Times New Roman"/>
              <w:sz w:val="28"/>
              <w:szCs w:val="28"/>
              <w:lang w:val="ru-RU"/>
            </w:rPr>
            <m:t>=0,139∗</m:t>
          </m:r>
          <m:sSub>
            <m:sSubPr>
              <m:ctrlPr>
                <w:rPr>
                  <w:rFonts w:ascii="Cambria Math" w:hAnsi="Cambria Math" w:cs="Times New Roman"/>
                  <w:i/>
                  <w:sz w:val="28"/>
                  <w:szCs w:val="28"/>
                  <w:lang w:val="ru-RU"/>
                </w:rPr>
              </m:ctrlPr>
            </m:sSubPr>
            <m:e>
              <m:r>
                <m:rPr/>
                <w:rPr>
                  <w:rFonts w:ascii="Cambria Math" w:hAnsi="Cambria Math" w:cs="Times New Roman"/>
                  <w:sz w:val="28"/>
                  <w:szCs w:val="28"/>
                </w:rPr>
                <m:t>q</m:t>
              </m:r>
              <m:ctrlPr>
                <w:rPr>
                  <w:rFonts w:ascii="Cambria Math" w:hAnsi="Cambria Math" w:cs="Times New Roman"/>
                  <w:i/>
                  <w:sz w:val="28"/>
                  <w:szCs w:val="28"/>
                  <w:lang w:val="ru-RU"/>
                </w:rPr>
              </m:ctrlPr>
            </m:e>
            <m:sub>
              <m:r>
                <m:rPr/>
                <w:rPr>
                  <w:rFonts w:ascii="Cambria Math" w:hAnsi="Cambria Math" w:cs="Times New Roman"/>
                  <w:sz w:val="28"/>
                  <w:szCs w:val="28"/>
                  <w:lang w:val="ru-RU"/>
                </w:rPr>
                <m:t>з</m:t>
              </m:r>
              <m:ctrlPr>
                <w:rPr>
                  <w:rFonts w:ascii="Cambria Math" w:hAnsi="Cambria Math" w:cs="Times New Roman"/>
                  <w:i/>
                  <w:sz w:val="28"/>
                  <w:szCs w:val="28"/>
                  <w:lang w:val="ru-RU"/>
                </w:rPr>
              </m:ctrlPr>
            </m:sub>
          </m:sSub>
          <m:r>
            <m:rPr/>
            <w:rPr>
              <w:rFonts w:ascii="Cambria Math" w:hAnsi="Cambria Math" w:cs="Times New Roman"/>
              <w:sz w:val="28"/>
              <w:szCs w:val="28"/>
              <w:lang w:val="ru-RU"/>
            </w:rPr>
            <m:t>−0,1223∗</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−3</m:t>
              </m:r>
              <m:ctrlPr>
                <w:rPr>
                  <w:rFonts w:ascii="Cambria Math" w:hAnsi="Cambria Math" w:cs="Times New Roman"/>
                  <w:i/>
                  <w:sz w:val="28"/>
                  <w:szCs w:val="28"/>
                  <w:lang w:val="ru-RU"/>
                </w:rPr>
              </m:ctrlPr>
            </m:sup>
          </m:sSup>
          <m:r>
            <m:rPr/>
            <w:rPr>
              <w:rFonts w:ascii="Cambria Math" w:hAnsi="Cambria Math" w:cs="Times New Roman"/>
              <w:sz w:val="28"/>
              <w:szCs w:val="28"/>
              <w:lang w:val="ru-RU"/>
            </w:rPr>
            <m:t>∗</m:t>
          </m:r>
          <m:sSubSup>
            <m:sSubSupPr>
              <m:ctrlPr>
                <w:rPr>
                  <w:rFonts w:ascii="Cambria Math" w:hAnsi="Cambria Math" w:cs="Times New Roman"/>
                  <w:i/>
                  <w:sz w:val="28"/>
                  <w:szCs w:val="28"/>
                  <w:lang w:val="ru-RU"/>
                </w:rPr>
              </m:ctrlPr>
            </m:sSubSupPr>
            <m:e>
              <m:r>
                <m:rPr/>
                <w:rPr>
                  <w:rFonts w:ascii="Cambria Math" w:hAnsi="Cambria Math" w:cs="Times New Roman"/>
                  <w:sz w:val="28"/>
                  <w:szCs w:val="28"/>
                </w:rPr>
                <m:t>q</m:t>
              </m:r>
              <m:ctrlPr>
                <w:rPr>
                  <w:rFonts w:ascii="Cambria Math" w:hAnsi="Cambria Math" w:cs="Times New Roman"/>
                  <w:i/>
                  <w:sz w:val="28"/>
                  <w:szCs w:val="28"/>
                  <w:lang w:val="ru-RU"/>
                </w:rPr>
              </m:ctrlPr>
            </m:e>
            <m:sub>
              <m:r>
                <m:rPr/>
                <w:rPr>
                  <w:rFonts w:ascii="Cambria Math" w:hAnsi="Cambria Math" w:cs="Times New Roman"/>
                  <w:sz w:val="28"/>
                  <w:szCs w:val="28"/>
                  <w:lang w:val="ru-RU"/>
                </w:rPr>
                <m:t>з</m:t>
              </m:r>
              <m:ctrlPr>
                <w:rPr>
                  <w:rFonts w:ascii="Cambria Math" w:hAnsi="Cambria Math" w:cs="Times New Roman"/>
                  <w:i/>
                  <w:sz w:val="28"/>
                  <w:szCs w:val="28"/>
                  <w:lang w:val="ru-RU"/>
                </w:rPr>
              </m:ctrlPr>
            </m:sub>
            <m:sup>
              <m:r>
                <m:rPr/>
                <w:rPr>
                  <w:rFonts w:ascii="Cambria Math" w:hAnsi="Cambria Math" w:cs="Times New Roman"/>
                  <w:sz w:val="28"/>
                  <w:szCs w:val="28"/>
                  <w:lang w:val="ru-RU"/>
                </w:rPr>
                <m:t>2</m:t>
              </m:r>
              <m:ctrlPr>
                <w:rPr>
                  <w:rFonts w:ascii="Cambria Math" w:hAnsi="Cambria Math" w:cs="Times New Roman"/>
                  <w:i/>
                  <w:sz w:val="28"/>
                  <w:szCs w:val="28"/>
                  <w:lang w:val="ru-RU"/>
                </w:rPr>
              </m:ctrlPr>
            </m:sup>
          </m:sSubSup>
          <m:r>
            <m:rPr/>
            <w:rPr>
              <w:rFonts w:ascii="Cambria Math" w:hAnsi="Cambria Math" w:cs="Times New Roman"/>
              <w:sz w:val="28"/>
              <w:szCs w:val="28"/>
              <w:lang w:val="ru-RU"/>
            </w:rPr>
            <m:t>+0.0698∗</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−6</m:t>
              </m:r>
              <m:ctrlPr>
                <w:rPr>
                  <w:rFonts w:ascii="Cambria Math" w:hAnsi="Cambria Math" w:cs="Times New Roman"/>
                  <w:i/>
                  <w:sz w:val="28"/>
                  <w:szCs w:val="28"/>
                  <w:lang w:val="ru-RU"/>
                </w:rPr>
              </m:ctrlPr>
            </m:sup>
          </m:sSup>
          <m:r>
            <m:rPr/>
            <w:rPr>
              <w:rFonts w:ascii="Cambria Math" w:hAnsi="Cambria Math" w:cs="Times New Roman"/>
              <w:sz w:val="28"/>
              <w:szCs w:val="28"/>
              <w:lang w:val="ru-RU"/>
            </w:rPr>
            <m:t>∗</m:t>
          </m:r>
          <m:sSubSup>
            <m:sSubSupPr>
              <m:ctrlPr>
                <w:rPr>
                  <w:rFonts w:ascii="Cambria Math" w:hAnsi="Cambria Math" w:cs="Times New Roman"/>
                  <w:i/>
                  <w:sz w:val="28"/>
                  <w:szCs w:val="28"/>
                  <w:lang w:val="ru-RU"/>
                </w:rPr>
              </m:ctrlPr>
            </m:sSubSupPr>
            <m:e>
              <m:r>
                <m:rPr/>
                <w:rPr>
                  <w:rFonts w:ascii="Cambria Math" w:hAnsi="Cambria Math" w:cs="Times New Roman"/>
                  <w:sz w:val="28"/>
                  <w:szCs w:val="28"/>
                  <w:lang w:val="ru-RU"/>
                </w:rPr>
                <m:t>q</m:t>
              </m:r>
              <m:ctrlPr>
                <w:rPr>
                  <w:rFonts w:ascii="Cambria Math" w:hAnsi="Cambria Math" w:cs="Times New Roman"/>
                  <w:i/>
                  <w:sz w:val="28"/>
                  <w:szCs w:val="28"/>
                  <w:lang w:val="ru-RU"/>
                </w:rPr>
              </m:ctrlPr>
            </m:e>
            <m:sub>
              <m:r>
                <m:rPr/>
                <w:rPr>
                  <w:rFonts w:ascii="Cambria Math" w:hAnsi="Cambria Math" w:cs="Times New Roman"/>
                  <w:sz w:val="28"/>
                  <w:szCs w:val="28"/>
                  <w:lang w:val="ru-RU"/>
                </w:rPr>
                <m:t>з</m:t>
              </m:r>
              <m:ctrlPr>
                <w:rPr>
                  <w:rFonts w:ascii="Cambria Math" w:hAnsi="Cambria Math" w:cs="Times New Roman"/>
                  <w:i/>
                  <w:sz w:val="28"/>
                  <w:szCs w:val="28"/>
                  <w:lang w:val="ru-RU"/>
                </w:rPr>
              </m:ctrlPr>
            </m:sub>
            <m:sup>
              <m:r>
                <m:rPr/>
                <w:rPr>
                  <w:rFonts w:ascii="Cambria Math" w:hAnsi="Cambria Math" w:cs="Times New Roman"/>
                  <w:sz w:val="28"/>
                  <w:szCs w:val="28"/>
                  <w:lang w:val="ru-RU"/>
                </w:rPr>
                <m:t>3</m:t>
              </m:r>
              <m:ctrlPr>
                <w:rPr>
                  <w:rFonts w:ascii="Cambria Math" w:hAnsi="Cambria Math" w:cs="Times New Roman"/>
                  <w:i/>
                  <w:sz w:val="28"/>
                  <w:szCs w:val="28"/>
                  <w:lang w:val="ru-RU"/>
                </w:rPr>
              </m:ctrlPr>
            </m:sup>
          </m:sSubSup>
          <m:r>
            <m:rPr/>
            <w:rPr>
              <w:rFonts w:ascii="Cambria Math" w:hAnsi="Cambria Math" w:cs="Times New Roman"/>
              <w:sz w:val="28"/>
              <w:szCs w:val="28"/>
              <w:lang w:val="ru-RU"/>
            </w:rPr>
            <m:t>=0,139∗</m:t>
          </m:r>
          <m:r>
            <m:rPr/>
            <w:rPr>
              <w:rFonts w:hint="default" w:ascii="Cambria Math" w:hAnsi="Cambria Math" w:cs="Times New Roman"/>
              <w:sz w:val="28"/>
              <w:szCs w:val="28"/>
              <w:lang w:val="en-US"/>
            </w:rPr>
            <m:t>152,875</m:t>
          </m:r>
          <m:r>
            <m:rPr/>
            <w:rPr>
              <w:rFonts w:ascii="Cambria Math" w:hAnsi="Cambria Math" w:cs="Times New Roman"/>
              <w:sz w:val="28"/>
              <w:szCs w:val="28"/>
              <w:lang w:val="ru-RU"/>
            </w:rPr>
            <m:t>−0,123∗</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−3</m:t>
              </m:r>
              <m:ctrlPr>
                <w:rPr>
                  <w:rFonts w:ascii="Cambria Math" w:hAnsi="Cambria Math" w:cs="Times New Roman"/>
                  <w:i/>
                  <w:sz w:val="28"/>
                  <w:szCs w:val="28"/>
                  <w:lang w:val="ru-RU"/>
                </w:rPr>
              </m:ctrlPr>
            </m:sup>
          </m:sSup>
          <m:r>
            <m:rP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w:rPr>
                  <w:rFonts w:hint="default" w:ascii="Cambria Math" w:hAnsi="Cambria Math" w:cs="Times New Roman"/>
                  <w:sz w:val="28"/>
                  <w:szCs w:val="28"/>
                  <w:lang w:val="en-US"/>
                </w:rPr>
                <m:t>152,875</m:t>
              </m:r>
              <m:ctrlPr>
                <w:rPr>
                  <w:rFonts w:ascii="Cambria Math" w:hAnsi="Cambria Math" w:cs="Times New Roman"/>
                  <w:i/>
                  <w:sz w:val="28"/>
                  <w:szCs w:val="28"/>
                  <w:lang w:val="ru-RU"/>
                </w:rPr>
              </m:ctrlPr>
            </m:e>
            <m:sup>
              <m:r>
                <m:rPr/>
                <w:rPr>
                  <w:rFonts w:ascii="Cambria Math" w:hAnsi="Cambria Math" w:cs="Times New Roman"/>
                  <w:sz w:val="28"/>
                  <w:szCs w:val="28"/>
                  <w:lang w:val="ru-RU"/>
                </w:rPr>
                <m:t>2</m:t>
              </m:r>
              <m:ctrlPr>
                <w:rPr>
                  <w:rFonts w:ascii="Cambria Math" w:hAnsi="Cambria Math" w:cs="Times New Roman"/>
                  <w:i/>
                  <w:sz w:val="28"/>
                  <w:szCs w:val="28"/>
                  <w:lang w:val="ru-RU"/>
                </w:rPr>
              </m:ctrlPr>
            </m:sup>
          </m:sSup>
          <m:r>
            <m:rPr/>
            <w:rPr>
              <w:rFonts w:ascii="Cambria Math" w:hAnsi="Cambria Math" w:cs="Times New Roman"/>
              <w:sz w:val="28"/>
              <w:szCs w:val="28"/>
              <w:lang w:val="ru-RU"/>
            </w:rPr>
            <m:t>+0,0698∗</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−6</m:t>
              </m:r>
              <m:ctrlPr>
                <w:rPr>
                  <w:rFonts w:ascii="Cambria Math" w:hAnsi="Cambria Math" w:cs="Times New Roman"/>
                  <w:i/>
                  <w:sz w:val="28"/>
                  <w:szCs w:val="28"/>
                  <w:lang w:val="ru-RU"/>
                </w:rPr>
              </m:ctrlPr>
            </m:sup>
          </m:sSup>
          <m:r>
            <m:rP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w:rPr>
                  <w:rFonts w:hint="default" w:ascii="Cambria Math" w:hAnsi="Cambria Math" w:cs="Times New Roman"/>
                  <w:sz w:val="28"/>
                  <w:szCs w:val="28"/>
                  <w:lang w:val="en-US"/>
                </w:rPr>
                <m:t>152,875</m:t>
              </m:r>
              <m:ctrlPr>
                <w:rPr>
                  <w:rFonts w:ascii="Cambria Math" w:hAnsi="Cambria Math" w:cs="Times New Roman"/>
                  <w:i/>
                  <w:sz w:val="28"/>
                  <w:szCs w:val="28"/>
                  <w:lang w:val="ru-RU"/>
                </w:rPr>
              </m:ctrlPr>
            </m:e>
            <m:sup>
              <m:r>
                <m:rPr/>
                <w:rPr>
                  <w:rFonts w:ascii="Cambria Math" w:hAnsi="Cambria Math" w:cs="Times New Roman"/>
                  <w:sz w:val="28"/>
                  <w:szCs w:val="28"/>
                  <w:lang w:val="ru-RU"/>
                </w:rPr>
                <m:t>3</m:t>
              </m:r>
              <m:ctrlPr>
                <w:rPr>
                  <w:rFonts w:ascii="Cambria Math" w:hAnsi="Cambria Math" w:cs="Times New Roman"/>
                  <w:i/>
                  <w:sz w:val="28"/>
                  <w:szCs w:val="28"/>
                  <w:lang w:val="ru-RU"/>
                </w:rPr>
              </m:ctrlPr>
            </m:sup>
          </m:sSup>
          <m:r>
            <m:rPr/>
            <w:rPr>
              <w:rFonts w:ascii="Cambria Math" w:hAnsi="Cambria Math" w:cs="Times New Roman"/>
              <w:sz w:val="28"/>
              <w:szCs w:val="28"/>
              <w:lang w:val="ru-RU"/>
            </w:rPr>
            <m:t>=</m:t>
          </m:r>
          <m:r>
            <m:rPr/>
            <w:rPr>
              <w:rFonts w:hint="default" w:ascii="Cambria Math" w:hAnsi="Cambria Math" w:cs="Times New Roman"/>
              <w:sz w:val="28"/>
              <w:szCs w:val="28"/>
              <w:lang w:val="en-US"/>
            </w:rPr>
            <m:t>18,64</m:t>
          </m:r>
        </m:oMath>
      </m:oMathPara>
    </w:p>
    <w:p>
      <w:pPr>
        <w:numPr>
          <w:ilvl w:val="0"/>
          <w:numId w:val="3"/>
        </w:numPr>
        <w:spacing w:line="360" w:lineRule="auto"/>
        <w:ind w:left="720" w:hanging="360"/>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Коэффициент, учитывающий давление внутри корпуса блока:</w:t>
      </w:r>
    </w:p>
    <w:p>
      <w:pPr>
        <w:spacing w:line="360" w:lineRule="auto"/>
        <w:ind w:left="0" w:firstLine="0"/>
        <w:jc w:val="center"/>
        <w:rPr>
          <w:rFonts w:ascii="Times New Roman" w:hAnsi="Times New Roman" w:eastAsia="Times New Roman" w:cs="Times New Roman"/>
          <w:sz w:val="28"/>
          <w:szCs w:val="28"/>
        </w:rPr>
      </w:pPr>
      <m:oMathPara>
        <m:oMath>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K</m:t>
              </m:r>
              <m:ctrlPr>
                <w:rPr>
                  <w:rFonts w:ascii="Cambria Math" w:hAnsi="Cambria Math" w:cs="Times New Roman"/>
                  <w:i/>
                  <w:sz w:val="28"/>
                  <w:szCs w:val="28"/>
                  <w:lang w:val="ru-RU"/>
                </w:rPr>
              </m:ctrlPr>
            </m:e>
            <m:sub>
              <m:r>
                <m:rPr/>
                <w:rPr>
                  <w:rFonts w:ascii="Cambria Math" w:hAnsi="Cambria Math" w:cs="Times New Roman"/>
                  <w:sz w:val="28"/>
                  <w:szCs w:val="28"/>
                  <w:lang w:val="ru-RU"/>
                </w:rPr>
                <m:t>H2</m:t>
              </m:r>
              <m:ctrlPr>
                <w:rPr>
                  <w:rFonts w:ascii="Cambria Math" w:hAnsi="Cambria Math" w:cs="Times New Roman"/>
                  <w:i/>
                  <w:sz w:val="28"/>
                  <w:szCs w:val="28"/>
                  <w:lang w:val="ru-RU"/>
                </w:rPr>
              </m:ctrlPr>
            </m:sub>
          </m:sSub>
          <m:r>
            <m:rPr/>
            <w:rPr>
              <w:rFonts w:ascii="Cambria Math" w:hAnsi="Cambria Math" w:cs="Times New Roman"/>
              <w:sz w:val="28"/>
              <w:szCs w:val="28"/>
              <w:lang w:val="ru-RU"/>
            </w:rPr>
            <m:t>=0,8+</m:t>
          </m:r>
          <m:f>
            <m:fPr>
              <m:ctrlPr>
                <w:rPr>
                  <w:rFonts w:ascii="Cambria Math" w:hAnsi="Cambria Math" w:cs="Times New Roman"/>
                  <w:i/>
                  <w:sz w:val="28"/>
                  <w:szCs w:val="28"/>
                  <w:lang w:val="ru-RU"/>
                </w:rPr>
              </m:ctrlPr>
            </m:fPr>
            <m:num>
              <m:r>
                <m:rPr/>
                <w:rPr>
                  <w:rFonts w:ascii="Cambria Math" w:hAnsi="Cambria Math" w:cs="Times New Roman"/>
                  <w:sz w:val="28"/>
                  <w:szCs w:val="28"/>
                  <w:lang w:val="ru-RU"/>
                </w:rPr>
                <m:t>1</m:t>
              </m:r>
              <m:ctrlPr>
                <w:rPr>
                  <w:rFonts w:ascii="Cambria Math" w:hAnsi="Cambria Math" w:cs="Times New Roman"/>
                  <w:i/>
                  <w:sz w:val="28"/>
                  <w:szCs w:val="28"/>
                  <w:lang w:val="ru-RU"/>
                </w:rPr>
              </m:ctrlPr>
            </m:num>
            <m:den>
              <m:r>
                <m:rPr/>
                <w:rPr>
                  <w:rFonts w:ascii="Cambria Math" w:hAnsi="Cambria Math" w:cs="Times New Roman"/>
                  <w:sz w:val="28"/>
                  <w:szCs w:val="28"/>
                  <w:lang w:val="ru-RU"/>
                </w:rPr>
                <m:t>1,25+3,8∗</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r>
                <m:rPr/>
                <w:rPr>
                  <w:rFonts w:ascii="Cambria Math" w:hAnsi="Cambria Math" w:cs="Times New Roman"/>
                  <w:sz w:val="28"/>
                  <w:szCs w:val="28"/>
                  <w:lang w:val="ru-RU"/>
                </w:rPr>
                <m:t>∗</m:t>
              </m:r>
              <m:sSub>
                <m:sSubPr>
                  <m:ctrlPr>
                    <w:rPr>
                      <w:rFonts w:hint="default" w:ascii="Cambria Math" w:hAnsi="Cambria Math" w:cs="Times New Roman"/>
                      <w:i/>
                      <w:sz w:val="28"/>
                      <w:szCs w:val="28"/>
                      <w:lang w:val="en-US"/>
                    </w:rPr>
                  </m:ctrlPr>
                </m:sSubPr>
                <m:e>
                  <m:r>
                    <m:rPr/>
                    <w:rPr>
                      <w:rFonts w:hint="default" w:ascii="Cambria Math" w:hAnsi="Cambria Math" w:cs="Times New Roman"/>
                      <w:sz w:val="28"/>
                      <w:szCs w:val="28"/>
                      <w:lang w:val="en-US"/>
                    </w:rPr>
                    <m:t>H</m:t>
                  </m:r>
                  <m:ctrlPr>
                    <w:rPr>
                      <w:rFonts w:hint="default" w:ascii="Cambria Math" w:hAnsi="Cambria Math" w:cs="Times New Roman"/>
                      <w:i/>
                      <w:sz w:val="28"/>
                      <w:szCs w:val="28"/>
                      <w:lang w:val="en-US"/>
                    </w:rPr>
                  </m:ctrlPr>
                </m:e>
                <m:sub>
                  <m:r>
                    <m:rPr/>
                    <w:rPr>
                      <w:rFonts w:hint="default" w:ascii="Cambria Math" w:hAnsi="Cambria Math" w:cs="Times New Roman"/>
                      <w:sz w:val="28"/>
                      <w:szCs w:val="28"/>
                      <w:lang w:val="en-US"/>
                    </w:rPr>
                    <m:t>2</m:t>
                  </m:r>
                  <m:ctrlPr>
                    <w:rPr>
                      <w:rFonts w:hint="default" w:ascii="Cambria Math" w:hAnsi="Cambria Math" w:cs="Times New Roman"/>
                      <w:i/>
                      <w:sz w:val="28"/>
                      <w:szCs w:val="28"/>
                      <w:lang w:val="en-US"/>
                    </w:rPr>
                  </m:ctrlPr>
                </m:sub>
              </m:sSub>
              <m:ctrlPr>
                <w:rPr>
                  <w:rFonts w:ascii="Cambria Math" w:hAnsi="Cambria Math" w:cs="Times New Roman"/>
                  <w:i/>
                  <w:sz w:val="28"/>
                  <w:szCs w:val="28"/>
                  <w:lang w:val="ru-RU"/>
                </w:rPr>
              </m:ctrlPr>
            </m:den>
          </m:f>
          <m:r>
            <m:rPr/>
            <w:rPr>
              <w:rFonts w:hint="default" w:ascii="Cambria Math" w:hAnsi="Cambria Math" w:cs="Times New Roman"/>
              <w:sz w:val="28"/>
              <w:szCs w:val="28"/>
              <w:lang w:val="en-US"/>
            </w:rPr>
            <m:t>=</m:t>
          </m:r>
          <m:r>
            <m:rPr/>
            <w:rPr>
              <w:rFonts w:ascii="Cambria Math" w:hAnsi="Cambria Math" w:cs="Times New Roman"/>
              <w:sz w:val="28"/>
              <w:szCs w:val="28"/>
              <w:lang w:val="ru-RU"/>
            </w:rPr>
            <m:t>0,8+</m:t>
          </m:r>
          <m:f>
            <m:fPr>
              <m:ctrlPr>
                <w:rPr>
                  <w:rFonts w:ascii="Cambria Math" w:hAnsi="Cambria Math" w:cs="Times New Roman"/>
                  <w:i/>
                  <w:sz w:val="28"/>
                  <w:szCs w:val="28"/>
                  <w:lang w:val="ru-RU"/>
                </w:rPr>
              </m:ctrlPr>
            </m:fPr>
            <m:num>
              <m:r>
                <m:rPr/>
                <w:rPr>
                  <w:rFonts w:ascii="Cambria Math" w:hAnsi="Cambria Math" w:cs="Times New Roman"/>
                  <w:sz w:val="28"/>
                  <w:szCs w:val="28"/>
                  <w:lang w:val="ru-RU"/>
                </w:rPr>
                <m:t>1</m:t>
              </m:r>
              <m:ctrlPr>
                <w:rPr>
                  <w:rFonts w:ascii="Cambria Math" w:hAnsi="Cambria Math" w:cs="Times New Roman"/>
                  <w:i/>
                  <w:sz w:val="28"/>
                  <w:szCs w:val="28"/>
                  <w:lang w:val="ru-RU"/>
                </w:rPr>
              </m:ctrlPr>
            </m:num>
            <m:den>
              <m:r>
                <m:rPr/>
                <w:rPr>
                  <w:rFonts w:ascii="Cambria Math" w:hAnsi="Cambria Math" w:cs="Times New Roman"/>
                  <w:sz w:val="28"/>
                  <w:szCs w:val="28"/>
                  <w:lang w:val="ru-RU"/>
                </w:rPr>
                <m:t>1,25+3,8∗</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r>
                <m:rP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r>
            <m:rPr/>
            <w:rPr>
              <w:rFonts w:ascii="Cambria Math" w:hAnsi="Cambria Math" w:cs="Times New Roman"/>
              <w:sz w:val="28"/>
              <w:szCs w:val="28"/>
              <w:lang w:val="ru-RU"/>
            </w:rPr>
            <m:t>=</m:t>
          </m:r>
          <m:r>
            <m:rPr/>
            <w:rPr>
              <w:rFonts w:hint="default" w:ascii="Cambria Math" w:hAnsi="Cambria Math" w:cs="Times New Roman"/>
              <w:sz w:val="28"/>
              <w:szCs w:val="28"/>
              <w:lang w:val="en-US"/>
            </w:rPr>
            <m:t>1</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Средний объемный перегрев нагретой зоны относительно температуры окружающей среды:</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з</m:t>
              </m:r>
              <m:ctrlPr>
                <w:rPr>
                  <w:rFonts w:ascii="Cambria Math" w:hAnsi="Cambria Math" w:cs="Times New Roman"/>
                  <w:i/>
                  <w:sz w:val="28"/>
                  <w:szCs w:val="28"/>
                  <w:lang w:val="ru-RU"/>
                </w:rPr>
              </m:ctrlPr>
            </m:sub>
          </m:sSub>
          <m:r>
            <m:rP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k</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з0</m:t>
                  </m:r>
                  <m:ctrlPr>
                    <w:rPr>
                      <w:rFonts w:ascii="Cambria Math" w:hAnsi="Cambria Math" w:cs="Times New Roman"/>
                      <w:i/>
                      <w:sz w:val="28"/>
                      <w:szCs w:val="28"/>
                      <w:lang w:val="ru-RU"/>
                    </w:rPr>
                  </m:ctrlPr>
                </m:sub>
              </m:sSub>
              <m:r>
                <m:rPr/>
                <w:rPr>
                  <w:rFonts w:hint="default" w:ascii="Cambria Math" w:hAnsi="Cambria Math" w:cs="Times New Roman"/>
                  <w:sz w:val="28"/>
                  <w:szCs w:val="28"/>
                  <w:lang w:val="ru-RU"/>
                </w:rPr>
                <m:t>−</m:t>
              </m:r>
              <m:r>
                <m:rPr/>
                <w:rPr>
                  <w:rFonts w:ascii="Cambria Math" w:hAnsi="Cambria Math" w:cs="Times New Roman"/>
                  <w:sz w:val="28"/>
                  <w:szCs w:val="28"/>
                  <w:lang w:val="ru-RU"/>
                </w:rPr>
                <m:t xml:space="preserve"> </m:t>
              </m:r>
              <m:sSub>
                <m:sSubPr>
                  <m:ctrlPr>
                    <w:rPr>
                      <w:rFonts w:ascii="Cambria Math" w:hAnsi="Cambria Math" w:cs="Times New Roman"/>
                      <w:i/>
                      <w:sz w:val="28"/>
                      <w:szCs w:val="28"/>
                    </w:rPr>
                  </m:ctrlPr>
                </m:sSubPr>
                <m:e>
                  <m:r>
                    <m:rPr/>
                    <w:rPr>
                      <w:rFonts w:ascii="Cambria Math" w:hAnsi="Cambria Math" w:cs="Times New Roman"/>
                      <w:sz w:val="28"/>
                      <w:szCs w:val="28"/>
                      <w:lang w:val="ru-RU"/>
                    </w:rPr>
                    <m:t>θ</m:t>
                  </m:r>
                  <m:ctrlPr>
                    <w:rPr>
                      <w:rFonts w:ascii="Cambria Math" w:hAnsi="Cambria Math" w:cs="Times New Roman"/>
                      <w:i/>
                      <w:sz w:val="28"/>
                      <w:szCs w:val="28"/>
                    </w:rPr>
                  </m:ctrlPr>
                </m:e>
                <m:sub>
                  <m:r>
                    <m:rPr/>
                    <w:rPr>
                      <w:rFonts w:ascii="Cambria Math" w:hAnsi="Cambria Math" w:cs="Times New Roman"/>
                      <w:sz w:val="28"/>
                      <w:szCs w:val="28"/>
                    </w:rPr>
                    <m:t>k0</m:t>
                  </m:r>
                  <m:ctrlPr>
                    <w:rPr>
                      <w:rFonts w:ascii="Cambria Math" w:hAnsi="Cambria Math" w:cs="Times New Roman"/>
                      <w:i/>
                      <w:sz w:val="28"/>
                      <w:szCs w:val="28"/>
                    </w:rPr>
                  </m:ctrlPr>
                </m:sub>
              </m:sSub>
              <m:ctrlPr>
                <w:rPr>
                  <w:rFonts w:ascii="Cambria Math" w:hAnsi="Cambria Math" w:cs="Times New Roman"/>
                  <w:i/>
                  <w:sz w:val="28"/>
                  <w:szCs w:val="28"/>
                </w:rPr>
              </m:ctrlPr>
            </m:e>
          </m:d>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hint="default" w:ascii="Cambria Math" w:hAnsi="Cambria Math" w:cs="Times New Roman"/>
                  <w:sz w:val="28"/>
                  <w:szCs w:val="28"/>
                  <w:lang w:val="en-US"/>
                </w:rPr>
                <m:t>K</m:t>
              </m:r>
              <m:ctrlPr>
                <w:rPr>
                  <w:rFonts w:ascii="Cambria Math" w:hAnsi="Cambria Math" w:cs="Times New Roman"/>
                  <w:i/>
                  <w:sz w:val="28"/>
                  <w:szCs w:val="28"/>
                </w:rPr>
              </m:ctrlPr>
            </m:e>
            <m:sub>
              <m:r>
                <m:rPr/>
                <w:rPr>
                  <w:rFonts w:ascii="Cambria Math" w:hAnsi="Cambria Math" w:cs="Times New Roman"/>
                  <w:sz w:val="28"/>
                  <w:szCs w:val="28"/>
                </w:rPr>
                <m:t>H2</m:t>
              </m:r>
              <m:ctrlPr>
                <w:rPr>
                  <w:rFonts w:ascii="Cambria Math" w:hAnsi="Cambria Math" w:cs="Times New Roman"/>
                  <w:i/>
                  <w:sz w:val="28"/>
                  <w:szCs w:val="28"/>
                </w:rPr>
              </m:ctrlPr>
            </m:sub>
          </m:sSub>
          <m:r>
            <m:rPr/>
            <w:rPr>
              <w:rFonts w:ascii="Cambria Math" w:hAnsi="Cambria Math" w:cs="Times New Roman"/>
              <w:sz w:val="28"/>
              <w:szCs w:val="28"/>
            </w:rPr>
            <m:t>∗</m:t>
          </m:r>
          <m:sSub>
            <m:sSubPr>
              <m:ctrlPr>
                <w:rPr>
                  <w:rFonts w:ascii="Cambria Math" w:hAnsi="Cambria Math" w:cs="Times New Roman"/>
                  <w:i/>
                  <w:sz w:val="28"/>
                  <w:szCs w:val="28"/>
                </w:rPr>
              </m:ctrlPr>
            </m:sSubPr>
            <m:e>
              <m:r>
                <m:rPr/>
                <w:rPr>
                  <w:rFonts w:hint="default" w:ascii="Cambria Math" w:hAnsi="Cambria Math" w:cs="Times New Roman"/>
                  <w:sz w:val="28"/>
                  <w:szCs w:val="28"/>
                  <w:lang w:val="en-US"/>
                </w:rPr>
                <m:t>K</m:t>
              </m:r>
              <m:ctrlPr>
                <w:rPr>
                  <w:rFonts w:ascii="Cambria Math" w:hAnsi="Cambria Math" w:cs="Times New Roman"/>
                  <w:i/>
                  <w:sz w:val="28"/>
                  <w:szCs w:val="28"/>
                </w:rPr>
              </m:ctrlPr>
            </m:e>
            <m:sub>
              <m:r>
                <m:rPr/>
                <w:rPr>
                  <w:rFonts w:ascii="Cambria Math" w:hAnsi="Cambria Math" w:cs="Times New Roman"/>
                  <w:sz w:val="28"/>
                  <w:szCs w:val="28"/>
                  <w:lang w:val="ru-RU"/>
                </w:rPr>
                <m:t>кп</m:t>
              </m:r>
              <m:ctrlPr>
                <w:rPr>
                  <w:rFonts w:ascii="Cambria Math" w:hAnsi="Cambria Math" w:cs="Times New Roman"/>
                  <w:i/>
                  <w:sz w:val="28"/>
                  <w:szCs w:val="28"/>
                </w:rPr>
              </m:ctrlPr>
            </m:sub>
          </m:sSub>
          <m:r>
            <m:rPr/>
            <w:rPr>
              <w:rFonts w:ascii="Cambria Math" w:hAnsi="Cambria Math" w:cs="Times New Roman"/>
              <w:sz w:val="28"/>
              <w:szCs w:val="28"/>
            </w:rPr>
            <m:t>=</m:t>
          </m:r>
          <m:r>
            <m:rPr/>
            <w:rPr>
              <w:rFonts w:hint="default" w:ascii="Cambria Math" w:hAnsi="Cambria Math" w:eastAsia="Calibri" w:cs="Times New Roman"/>
              <w:sz w:val="28"/>
              <w:lang w:val="en-US" w:eastAsia="ru-RU"/>
            </w:rPr>
            <m:t>18,211</m:t>
          </m:r>
          <m:r>
            <m:rPr/>
            <w:rPr>
              <w:rFonts w:ascii="Cambria Math" w:hAnsi="Cambria Math" w:cs="Times New Roman"/>
              <w:sz w:val="28"/>
              <w:szCs w:val="28"/>
            </w:rPr>
            <m:t>+</m:t>
          </m:r>
          <m:d>
            <m:dPr>
              <m:ctrlPr>
                <w:rPr>
                  <w:rFonts w:ascii="Cambria Math" w:hAnsi="Cambria Math" w:cs="Times New Roman"/>
                  <w:i/>
                  <w:sz w:val="28"/>
                  <w:szCs w:val="28"/>
                </w:rPr>
              </m:ctrlPr>
            </m:dPr>
            <m:e>
              <m:r>
                <m:rPr/>
                <w:rPr>
                  <w:rFonts w:hint="default" w:ascii="Cambria Math" w:hAnsi="Cambria Math" w:cs="Times New Roman"/>
                  <w:sz w:val="28"/>
                  <w:szCs w:val="28"/>
                  <w:lang w:val="en-US"/>
                </w:rPr>
                <m:t>18,64</m:t>
              </m:r>
              <m:r>
                <m:rPr/>
                <w:rPr>
                  <w:rFonts w:hint="default" w:ascii="Cambria Math" w:hAnsi="Cambria Math" w:cs="Times New Roman"/>
                  <w:sz w:val="28"/>
                  <w:szCs w:val="28"/>
                  <w:lang w:val="ru-RU"/>
                </w:rPr>
                <m:t>−</m:t>
              </m:r>
              <m:r>
                <m:rPr/>
                <w:rPr>
                  <w:rFonts w:hint="default" w:ascii="Cambria Math" w:hAnsi="Cambria Math" w:eastAsia="Calibri" w:cs="Times New Roman"/>
                  <w:sz w:val="28"/>
                  <w:lang w:val="en-US" w:eastAsia="ru-RU"/>
                </w:rPr>
                <m:t>18,211</m:t>
              </m:r>
              <m:ctrlPr>
                <w:rPr>
                  <w:rFonts w:ascii="Cambria Math" w:hAnsi="Cambria Math" w:cs="Times New Roman"/>
                  <w:i/>
                  <w:sz w:val="28"/>
                  <w:szCs w:val="28"/>
                </w:rPr>
              </m:ctrlPr>
            </m:e>
          </m:d>
          <m:r>
            <m:rPr/>
            <w:rPr>
              <w:rFonts w:ascii="Cambria Math" w:hAnsi="Cambria Math" w:cs="Times New Roman"/>
              <w:sz w:val="28"/>
              <w:szCs w:val="28"/>
            </w:rPr>
            <m:t>∗1∗</m:t>
          </m:r>
          <m:r>
            <m:rPr/>
            <w:rPr>
              <w:rFonts w:hint="default" w:ascii="Cambria Math" w:hAnsi="Cambria Math" w:cs="Times New Roman"/>
              <w:sz w:val="28"/>
              <w:szCs w:val="28"/>
              <w:lang w:val="ru-RU"/>
            </w:rPr>
            <m:t>1</m:t>
          </m:r>
          <m:r>
            <m:rPr/>
            <w:rPr>
              <w:rFonts w:ascii="Cambria Math" w:hAnsi="Cambria Math" w:cs="Times New Roman"/>
              <w:sz w:val="28"/>
              <w:szCs w:val="28"/>
            </w:rPr>
            <m:t>=</m:t>
          </m:r>
          <m:r>
            <m:rPr/>
            <w:rPr>
              <w:rFonts w:hint="default" w:ascii="Cambria Math" w:hAnsi="Cambria Math" w:cs="Times New Roman"/>
              <w:sz w:val="28"/>
              <w:szCs w:val="28"/>
              <w:lang w:val="en-US"/>
            </w:rPr>
            <m:t>18,64</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Средний объемный перегрев воздуха относительно температуры окружающей среды:</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в</m:t>
              </m:r>
              <m:ctrlPr>
                <w:rPr>
                  <w:rFonts w:ascii="Cambria Math" w:hAnsi="Cambria Math" w:cs="Times New Roman"/>
                  <w:i/>
                  <w:sz w:val="28"/>
                  <w:szCs w:val="28"/>
                  <w:lang w:val="ru-RU"/>
                </w:rPr>
              </m:ctrlPr>
            </m:sub>
          </m:sSub>
          <m:r>
            <m:rP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з</m:t>
                  </m:r>
                  <m:ctrlPr>
                    <w:rPr>
                      <w:rFonts w:ascii="Cambria Math" w:hAnsi="Cambria Math" w:cs="Times New Roman"/>
                      <w:i/>
                      <w:sz w:val="28"/>
                      <w:szCs w:val="28"/>
                      <w:lang w:val="ru-RU"/>
                    </w:rPr>
                  </m:ctrlPr>
                </m:sub>
              </m:sSub>
              <m:r>
                <m:rPr/>
                <w:rPr>
                  <w:rFonts w:ascii="Cambria Math" w:hAnsi="Cambria Math" w:cs="Times New Roman"/>
                  <w:sz w:val="28"/>
                  <w:szCs w:val="28"/>
                  <w:lang w:val="ru-RU"/>
                </w:rPr>
                <m:t xml:space="preserve">+ </m:t>
              </m:r>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k</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num>
            <m:den>
              <m:r>
                <m:rPr/>
                <w:rPr>
                  <w:rFonts w:ascii="Cambria Math" w:hAnsi="Cambria Math" w:cs="Times New Roman"/>
                  <w:sz w:val="28"/>
                  <w:szCs w:val="28"/>
                  <w:lang w:val="ru-RU"/>
                </w:rPr>
                <m:t>2</m:t>
              </m:r>
              <m:ctrlPr>
                <w:rPr>
                  <w:rFonts w:ascii="Cambria Math" w:hAnsi="Cambria Math" w:cs="Times New Roman"/>
                  <w:i/>
                  <w:sz w:val="28"/>
                  <w:szCs w:val="28"/>
                  <w:lang w:val="ru-RU"/>
                </w:rPr>
              </m:ctrlPr>
            </m:den>
          </m:f>
          <m:r>
            <m:rPr/>
            <w:rPr>
              <w:rFonts w:ascii="Cambria Math" w:hAnsi="Cambria Math" w:cs="Times New Roman"/>
              <w:sz w:val="28"/>
              <w:szCs w:val="28"/>
              <w:lang w:val="ru-RU"/>
            </w:rPr>
            <m:t xml:space="preserve">= </m:t>
          </m:r>
          <m:f>
            <m:fPr>
              <m:ctrlPr>
                <w:rPr>
                  <w:rFonts w:ascii="Cambria Math" w:hAnsi="Cambria Math" w:cs="Times New Roman"/>
                  <w:i/>
                  <w:sz w:val="28"/>
                  <w:szCs w:val="28"/>
                  <w:lang w:val="ru-RU"/>
                </w:rPr>
              </m:ctrlPr>
            </m:fPr>
            <m:num>
              <m:r>
                <m:rPr/>
                <w:rPr>
                  <w:rFonts w:hint="default" w:ascii="Cambria Math" w:hAnsi="Cambria Math" w:cs="Times New Roman"/>
                  <w:sz w:val="28"/>
                  <w:szCs w:val="28"/>
                  <w:lang w:val="en-US"/>
                </w:rPr>
                <m:t>18,64</m:t>
              </m:r>
              <m:r>
                <m:rPr/>
                <w:rPr>
                  <w:rFonts w:ascii="Cambria Math" w:hAnsi="Cambria Math" w:cs="Times New Roman"/>
                  <w:sz w:val="28"/>
                  <w:szCs w:val="28"/>
                  <w:lang w:val="ru-RU"/>
                </w:rPr>
                <m:t>+</m:t>
              </m:r>
              <m:r>
                <m:rPr/>
                <w:rPr>
                  <w:rFonts w:hint="default" w:ascii="Cambria Math" w:hAnsi="Cambria Math" w:eastAsia="Calibri" w:cs="Times New Roman"/>
                  <w:sz w:val="28"/>
                  <w:lang w:val="en-US" w:eastAsia="ru-RU"/>
                </w:rPr>
                <m:t>14,13</m:t>
              </m:r>
              <m:ctrlPr>
                <w:rPr>
                  <w:rFonts w:ascii="Cambria Math" w:hAnsi="Cambria Math" w:cs="Times New Roman"/>
                  <w:i/>
                  <w:sz w:val="28"/>
                  <w:szCs w:val="28"/>
                  <w:lang w:val="ru-RU"/>
                </w:rPr>
              </m:ctrlPr>
            </m:num>
            <m:den>
              <m:r>
                <m:rPr/>
                <w:rPr>
                  <w:rFonts w:ascii="Cambria Math" w:hAnsi="Cambria Math" w:cs="Times New Roman"/>
                  <w:sz w:val="28"/>
                  <w:szCs w:val="28"/>
                  <w:lang w:val="ru-RU"/>
                </w:rPr>
                <m:t>2</m:t>
              </m:r>
              <m:ctrlPr>
                <w:rPr>
                  <w:rFonts w:ascii="Cambria Math" w:hAnsi="Cambria Math" w:cs="Times New Roman"/>
                  <w:i/>
                  <w:sz w:val="28"/>
                  <w:szCs w:val="28"/>
                  <w:lang w:val="ru-RU"/>
                </w:rPr>
              </m:ctrlPr>
            </m:den>
          </m:f>
          <m:r>
            <m:rPr/>
            <w:rPr>
              <w:rFonts w:ascii="Cambria Math" w:hAnsi="Cambria Math" w:cs="Times New Roman"/>
              <w:sz w:val="28"/>
              <w:szCs w:val="28"/>
              <w:lang w:val="ru-RU"/>
            </w:rPr>
            <m:t>=</m:t>
          </m:r>
          <m:r>
            <m:rPr/>
            <w:rPr>
              <w:rFonts w:hint="default" w:ascii="Cambria Math" w:hAnsi="Cambria Math" w:cs="Times New Roman"/>
              <w:sz w:val="28"/>
              <w:szCs w:val="28"/>
              <w:lang w:val="en-US"/>
            </w:rPr>
            <m:t>1</m:t>
          </m:r>
          <m:r>
            <m:rPr/>
            <w:rPr>
              <w:rFonts w:hint="default" w:ascii="Cambria Math" w:hAnsi="Cambria Math" w:cs="Times New Roman"/>
              <w:sz w:val="28"/>
              <w:szCs w:val="28"/>
              <w:lang w:val="ru-RU"/>
            </w:rPr>
            <m:t>6,</m:t>
          </m:r>
          <m:r>
            <m:rPr/>
            <w:rPr>
              <w:rFonts w:hint="default" w:ascii="Cambria Math" w:hAnsi="Cambria Math" w:cs="Times New Roman"/>
              <w:sz w:val="28"/>
              <w:szCs w:val="28"/>
              <w:lang w:val="en-US"/>
            </w:rPr>
            <m:t>385</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Эквивалентный радиус элемента:</w:t>
      </w:r>
    </w:p>
    <w:p>
      <w:pPr>
        <w:spacing w:line="360" w:lineRule="auto"/>
        <w:ind w:left="0" w:firstLine="0"/>
        <w:jc w:val="center"/>
        <w:rPr>
          <w:rFonts w:ascii="Times New Roman" w:hAnsi="Times New Roman" w:eastAsia="Times New Roman" w:cs="Times New Roman"/>
          <w:sz w:val="28"/>
          <w:szCs w:val="28"/>
        </w:rPr>
      </w:pPr>
      <m:oMathPara>
        <m:oMath>
          <m:r>
            <m:rPr/>
            <w:rPr>
              <w:rFonts w:ascii="Cambria Math" w:hAnsi="Cambria Math" w:cs="Times New Roman"/>
              <w:sz w:val="28"/>
              <w:szCs w:val="28"/>
            </w:rPr>
            <m:t>R=</m:t>
          </m:r>
          <m:rad>
            <m:radPr>
              <m:degHide m:val="1"/>
              <m:ctrlPr>
                <w:rPr>
                  <w:rFonts w:ascii="Cambria Math" w:hAnsi="Cambria Math" w:cs="Times New Roman"/>
                  <w:i/>
                  <w:sz w:val="28"/>
                  <w:szCs w:val="28"/>
                </w:rPr>
              </m:ctrlPr>
            </m:radPr>
            <m:deg>
              <m:ctrlPr>
                <w:rPr>
                  <w:rFonts w:ascii="Cambria Math" w:hAnsi="Cambria Math" w:cs="Times New Roman"/>
                  <w:i/>
                  <w:sz w:val="28"/>
                  <w:szCs w:val="28"/>
                </w:rPr>
              </m:ctrlPr>
            </m:deg>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m:rPr/>
                        <w:rPr>
                          <w:rFonts w:ascii="Cambria Math" w:hAnsi="Cambria Math" w:cs="Times New Roman"/>
                          <w:sz w:val="28"/>
                          <w:szCs w:val="28"/>
                        </w:rPr>
                        <m:t>S</m:t>
                      </m:r>
                      <m:ctrlPr>
                        <w:rPr>
                          <w:rFonts w:ascii="Cambria Math" w:hAnsi="Cambria Math" w:cs="Times New Roman"/>
                          <w:i/>
                          <w:sz w:val="28"/>
                          <w:szCs w:val="28"/>
                        </w:rPr>
                      </m:ctrlPr>
                    </m:e>
                    <m:sub>
                      <m:r>
                        <m:rPr/>
                        <w:rPr>
                          <w:rFonts w:ascii="Cambria Math" w:hAnsi="Cambria Math" w:cs="Times New Roman"/>
                          <w:sz w:val="28"/>
                          <w:szCs w:val="28"/>
                          <w:lang w:val="ru-RU"/>
                        </w:rPr>
                        <m:t>э0</m:t>
                      </m:r>
                      <m:ctrlPr>
                        <w:rPr>
                          <w:rFonts w:ascii="Cambria Math" w:hAnsi="Cambria Math" w:cs="Times New Roman"/>
                          <w:i/>
                          <w:sz w:val="28"/>
                          <w:szCs w:val="28"/>
                        </w:rPr>
                      </m:ctrlPr>
                    </m:sub>
                  </m:sSub>
                  <m:ctrlPr>
                    <w:rPr>
                      <w:rFonts w:ascii="Cambria Math" w:hAnsi="Cambria Math" w:cs="Times New Roman"/>
                      <w:i/>
                      <w:sz w:val="28"/>
                      <w:szCs w:val="28"/>
                    </w:rPr>
                  </m:ctrlPr>
                </m:num>
                <m:den>
                  <m:r>
                    <m:rPr/>
                    <w:rPr>
                      <w:rFonts w:ascii="Cambria Math" w:hAnsi="Cambria Math" w:cs="Times New Roman"/>
                      <w:sz w:val="28"/>
                      <w:szCs w:val="28"/>
                    </w:rPr>
                    <m:t>π</m:t>
                  </m:r>
                  <m:ctrlPr>
                    <w:rPr>
                      <w:rFonts w:ascii="Cambria Math" w:hAnsi="Cambria Math" w:cs="Times New Roman"/>
                      <w:i/>
                      <w:sz w:val="28"/>
                      <w:szCs w:val="28"/>
                    </w:rPr>
                  </m:ctrlPr>
                </m:den>
              </m:f>
              <m:ctrlPr>
                <w:rPr>
                  <w:rFonts w:ascii="Cambria Math" w:hAnsi="Cambria Math" w:cs="Times New Roman"/>
                  <w:i/>
                  <w:sz w:val="28"/>
                  <w:szCs w:val="28"/>
                </w:rPr>
              </m:ctrlPr>
            </m:e>
          </m:rad>
          <m:r>
            <m:rPr/>
            <w:rPr>
              <w:rFonts w:ascii="Cambria Math" w:hAnsi="Cambria Math" w:cs="Times New Roman"/>
              <w:sz w:val="28"/>
              <w:szCs w:val="28"/>
            </w:rPr>
            <m:t>=</m:t>
          </m:r>
          <m:rad>
            <m:radPr>
              <m:degHide m:val="1"/>
              <m:ctrlPr>
                <w:rPr>
                  <w:rFonts w:ascii="Cambria Math" w:hAnsi="Cambria Math" w:cs="Times New Roman"/>
                  <w:i/>
                  <w:sz w:val="28"/>
                  <w:szCs w:val="28"/>
                </w:rPr>
              </m:ctrlPr>
            </m:radPr>
            <m:deg>
              <m:ctrlPr>
                <w:rPr>
                  <w:rFonts w:ascii="Cambria Math" w:hAnsi="Cambria Math" w:cs="Times New Roman"/>
                  <w:i/>
                  <w:sz w:val="28"/>
                  <w:szCs w:val="28"/>
                </w:rPr>
              </m:ctrlPr>
            </m:deg>
            <m:e>
              <m:f>
                <m:fPr>
                  <m:ctrlPr>
                    <w:rPr>
                      <w:rFonts w:ascii="Cambria Math" w:hAnsi="Cambria Math" w:cs="Times New Roman"/>
                      <w:i/>
                      <w:sz w:val="28"/>
                      <w:szCs w:val="28"/>
                    </w:rPr>
                  </m:ctrlPr>
                </m:fPr>
                <m:num>
                  <m:r>
                    <m:rPr/>
                    <w:rPr>
                      <w:rFonts w:hint="default" w:ascii="Cambria Math" w:hAnsi="Cambria Math" w:cs="Times New Roman"/>
                      <w:sz w:val="28"/>
                      <w:szCs w:val="28"/>
                      <w:lang w:val="en-US"/>
                    </w:rPr>
                    <m:t>358,492</m:t>
                  </m:r>
                  <m:r>
                    <m:rPr/>
                    <w:rPr>
                      <w:rFonts w:ascii="Cambria Math" w:hAnsi="Cambria Math" w:cs="Times New Roman"/>
                      <w:sz w:val="28"/>
                      <w:szCs w:val="28"/>
                    </w:rPr>
                    <m:t>∗</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−6</m:t>
                      </m:r>
                      <m:ctrlPr>
                        <w:rPr>
                          <w:rFonts w:ascii="Cambria Math" w:hAnsi="Cambria Math" w:cs="Times New Roman"/>
                          <w:i/>
                          <w:sz w:val="28"/>
                          <w:szCs w:val="28"/>
                        </w:rPr>
                      </m:ctrlPr>
                    </m:sup>
                  </m:sSup>
                  <m:ctrlPr>
                    <w:rPr>
                      <w:rFonts w:ascii="Cambria Math" w:hAnsi="Cambria Math" w:cs="Times New Roman"/>
                      <w:i/>
                      <w:sz w:val="28"/>
                      <w:szCs w:val="28"/>
                    </w:rPr>
                  </m:ctrlPr>
                </m:num>
                <m:den>
                  <m:r>
                    <m:rPr/>
                    <w:rPr>
                      <w:rFonts w:ascii="Cambria Math" w:hAnsi="Cambria Math" w:cs="Times New Roman"/>
                      <w:sz w:val="28"/>
                      <w:szCs w:val="28"/>
                    </w:rPr>
                    <m:t>π</m:t>
                  </m:r>
                  <m:ctrlPr>
                    <w:rPr>
                      <w:rFonts w:ascii="Cambria Math" w:hAnsi="Cambria Math" w:cs="Times New Roman"/>
                      <w:i/>
                      <w:sz w:val="28"/>
                      <w:szCs w:val="28"/>
                    </w:rPr>
                  </m:ctrlPr>
                </m:den>
              </m:f>
              <m:ctrlPr>
                <w:rPr>
                  <w:rFonts w:ascii="Cambria Math" w:hAnsi="Cambria Math" w:cs="Times New Roman"/>
                  <w:i/>
                  <w:sz w:val="28"/>
                  <w:szCs w:val="28"/>
                </w:rPr>
              </m:ctrlPr>
            </m:e>
          </m:rad>
          <m:r>
            <m:rPr/>
            <w:rPr>
              <w:rFonts w:ascii="Cambria Math" w:hAnsi="Cambria Math" w:cs="Times New Roman"/>
              <w:sz w:val="28"/>
              <w:szCs w:val="28"/>
            </w:rPr>
            <m:t>=</m:t>
          </m:r>
          <m:r>
            <m:rPr/>
            <w:rPr>
              <w:rFonts w:hint="default" w:ascii="Cambria Math" w:hAnsi="Cambria Math" w:cs="Times New Roman"/>
              <w:sz w:val="28"/>
              <w:szCs w:val="28"/>
              <w:lang w:val="en-US"/>
            </w:rPr>
            <m:t>10,682</m:t>
          </m:r>
          <m:r>
            <m:rPr/>
            <w:rPr>
              <w:rFonts w:ascii="Cambria Math" w:hAnsi="Cambria Math" w:cs="Times New Roman"/>
              <w:sz w:val="28"/>
              <w:szCs w:val="28"/>
            </w:rPr>
            <m:t>∗</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−3</m:t>
              </m:r>
              <m:ctrlPr>
                <w:rPr>
                  <w:rFonts w:ascii="Cambria Math" w:hAnsi="Cambria Math" w:cs="Times New Roman"/>
                  <w:i/>
                  <w:sz w:val="28"/>
                  <w:szCs w:val="28"/>
                </w:rPr>
              </m:ctrlPr>
            </m:sup>
          </m:sSup>
          <m:r>
            <m:rPr/>
            <w:rPr>
              <w:rFonts w:ascii="Cambria Math" w:hAnsi="Cambria Math" w:cs="Times New Roman"/>
              <w:sz w:val="28"/>
              <w:szCs w:val="28"/>
            </w:rPr>
            <m:t xml:space="preserve"> м</m:t>
          </m:r>
        </m:oMath>
      </m:oMathPara>
    </w:p>
    <w:p>
      <w:pPr>
        <w:numPr>
          <w:ilvl w:val="0"/>
          <w:numId w:val="3"/>
        </w:numPr>
        <w:spacing w:line="360" w:lineRule="auto"/>
        <w:ind w:left="720" w:hanging="360"/>
        <w:jc w:val="both"/>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Параметр m:</w:t>
      </w:r>
    </w:p>
    <w:p>
      <w:pPr>
        <w:spacing w:line="360" w:lineRule="auto"/>
        <w:ind w:left="0" w:firstLine="0"/>
        <w:jc w:val="center"/>
        <w:rPr>
          <w:rFonts w:ascii="Times New Roman" w:hAnsi="Times New Roman" w:eastAsia="Times New Roman" w:cs="Times New Roman"/>
          <w:sz w:val="28"/>
          <w:szCs w:val="28"/>
        </w:rPr>
      </w:pPr>
      <m:oMathPara>
        <m:oMath>
          <m:r>
            <m:rPr/>
            <w:rPr>
              <w:rFonts w:ascii="Cambria Math" w:hAnsi="Cambria Math" w:cs="Times New Roman"/>
              <w:sz w:val="28"/>
              <w:szCs w:val="28"/>
              <w:lang w:val="ru-RU"/>
            </w:rPr>
            <m:t>m=</m:t>
          </m:r>
          <m:rad>
            <m:radPr>
              <m:degHide m:val="1"/>
              <m:ctrlPr>
                <w:rPr>
                  <w:rFonts w:ascii="Cambria Math" w:hAnsi="Cambria Math" w:cs="Times New Roman"/>
                  <w:i/>
                  <w:sz w:val="28"/>
                  <w:szCs w:val="28"/>
                  <w:lang w:val="ru-RU"/>
                </w:rPr>
              </m:ctrlPr>
            </m:radPr>
            <m:deg>
              <m:ctrlPr>
                <w:rPr>
                  <w:rFonts w:ascii="Cambria Math" w:hAnsi="Cambria Math" w:cs="Times New Roman"/>
                  <w:i/>
                  <w:sz w:val="28"/>
                  <w:szCs w:val="28"/>
                  <w:lang w:val="ru-RU"/>
                </w:rPr>
              </m:ctrlPr>
            </m:deg>
            <m:e>
              <m:r>
                <m:rPr/>
                <w:rPr>
                  <w:rFonts w:ascii="Cambria Math" w:hAnsi="Cambria Math" w:cs="Times New Roman"/>
                  <w:sz w:val="28"/>
                  <w:szCs w:val="28"/>
                  <w:lang w:val="ru-RU"/>
                </w:rPr>
                <m:t>2∗</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α</m:t>
                      </m:r>
                      <m:ctrlPr>
                        <w:rPr>
                          <w:rFonts w:ascii="Cambria Math" w:hAnsi="Cambria Math" w:cs="Times New Roman"/>
                          <w:i/>
                          <w:sz w:val="28"/>
                          <w:szCs w:val="28"/>
                          <w:lang w:val="ru-RU"/>
                        </w:rPr>
                      </m:ctrlPr>
                    </m:e>
                    <m:sub>
                      <m:r>
                        <m:rPr/>
                        <w:rPr>
                          <w:rFonts w:ascii="Cambria Math" w:hAnsi="Cambria Math" w:cs="Times New Roman"/>
                          <w:sz w:val="28"/>
                          <w:szCs w:val="28"/>
                          <w:lang w:val="ru-RU"/>
                        </w:rPr>
                        <m:t>к</m:t>
                      </m:r>
                      <m:ctrlPr>
                        <w:rPr>
                          <w:rFonts w:ascii="Cambria Math" w:hAnsi="Cambria Math" w:cs="Times New Roman"/>
                          <w:i/>
                          <w:sz w:val="28"/>
                          <w:szCs w:val="28"/>
                          <w:lang w:val="ru-RU"/>
                        </w:rPr>
                      </m:ctrlPr>
                    </m:sub>
                  </m:sSub>
                  <m:sSub>
                    <m:sSubPr>
                      <m:ctrlPr>
                        <w:rPr>
                          <w:rFonts w:ascii="Cambria Math" w:hAnsi="Cambria Math" w:cs="Times New Roman"/>
                          <w:i/>
                          <w:sz w:val="28"/>
                          <w:szCs w:val="28"/>
                          <w:lang w:val="ru-RU"/>
                        </w:rPr>
                      </m:ctrlPr>
                    </m:sSubPr>
                    <m:e>
                      <m:rad>
                        <m:radPr>
                          <m:degHide m:val="1"/>
                          <m:ctrlPr>
                            <w:rPr>
                              <w:rFonts w:ascii="Cambria Math" w:hAnsi="Cambria Math" w:cs="Times New Roman"/>
                              <w:i/>
                              <w:sz w:val="28"/>
                              <w:szCs w:val="28"/>
                              <w:lang w:val="ru-RU"/>
                            </w:rPr>
                          </m:ctrlPr>
                        </m:radPr>
                        <m:deg>
                          <m:ctrlPr>
                            <w:rPr>
                              <w:rFonts w:ascii="Cambria Math" w:hAnsi="Cambria Math" w:cs="Times New Roman"/>
                              <w:i/>
                              <w:sz w:val="28"/>
                              <w:szCs w:val="28"/>
                              <w:lang w:val="ru-RU"/>
                            </w:rPr>
                          </m:ctrlPr>
                        </m:deg>
                        <m:e>
                          <m:f>
                            <m:fPr>
                              <m:ctrlPr>
                                <w:rPr>
                                  <w:rFonts w:ascii="Cambria Math" w:hAnsi="Cambria Math" w:cs="Times New Roman"/>
                                  <w:i/>
                                  <w:sz w:val="28"/>
                                  <w:szCs w:val="28"/>
                                  <w:lang w:val="ru-RU"/>
                                </w:rPr>
                              </m:ctrlPr>
                            </m:fPr>
                            <m:num>
                              <m:sSub>
                                <m:sSubPr>
                                  <m:ctrlPr>
                                    <w:rPr>
                                      <w:rFonts w:ascii="Cambria Math" w:hAnsi="Cambria Math" w:cs="Times New Roman"/>
                                      <w:i/>
                                      <w:sz w:val="28"/>
                                      <w:szCs w:val="28"/>
                                    </w:rPr>
                                  </m:ctrlPr>
                                </m:sSubPr>
                                <m:e>
                                  <m:r>
                                    <m:rPr/>
                                    <w:rPr>
                                      <w:rFonts w:ascii="Cambria Math" w:hAnsi="Cambria Math" w:cs="Times New Roman"/>
                                      <w:sz w:val="28"/>
                                      <w:szCs w:val="28"/>
                                    </w:rPr>
                                    <m:t>H</m:t>
                                  </m:r>
                                  <m:ctrlPr>
                                    <w:rPr>
                                      <w:rFonts w:ascii="Cambria Math" w:hAnsi="Cambria Math" w:cs="Times New Roman"/>
                                      <w:i/>
                                      <w:sz w:val="28"/>
                                      <w:szCs w:val="28"/>
                                    </w:rPr>
                                  </m:ctrlPr>
                                </m:e>
                                <m:sub>
                                  <m:r>
                                    <m:rPr/>
                                    <w:rPr>
                                      <w:rFonts w:ascii="Cambria Math" w:hAnsi="Cambria Math" w:cs="Times New Roman"/>
                                      <w:sz w:val="28"/>
                                      <w:szCs w:val="28"/>
                                    </w:rPr>
                                    <m:t>2</m:t>
                                  </m:r>
                                  <m:ctrlPr>
                                    <w:rPr>
                                      <w:rFonts w:ascii="Cambria Math" w:hAnsi="Cambria Math" w:cs="Times New Roman"/>
                                      <w:i/>
                                      <w:sz w:val="28"/>
                                      <w:szCs w:val="28"/>
                                    </w:rPr>
                                  </m:ctrlPr>
                                </m:sub>
                              </m:sSub>
                              <m:ctrlPr>
                                <w:rPr>
                                  <w:rFonts w:ascii="Cambria Math" w:hAnsi="Cambria Math" w:cs="Times New Roman"/>
                                  <w:i/>
                                  <w:sz w:val="28"/>
                                  <w:szCs w:val="28"/>
                                  <w:lang w:val="ru-RU"/>
                                </w:rPr>
                              </m:ctrlPr>
                            </m:num>
                            <m:den>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ctrlPr>
                            <w:rPr>
                              <w:rFonts w:ascii="Cambria Math" w:hAnsi="Cambria Math" w:cs="Times New Roman"/>
                              <w:i/>
                              <w:sz w:val="28"/>
                              <w:szCs w:val="28"/>
                              <w:lang w:val="ru-RU"/>
                            </w:rPr>
                          </m:ctrlPr>
                        </m:e>
                      </m:rad>
                      <m:r>
                        <m:rPr/>
                        <w:rPr>
                          <w:rFonts w:ascii="Cambria Math" w:hAnsi="Cambria Math" w:cs="Times New Roman"/>
                          <w:sz w:val="28"/>
                          <w:szCs w:val="28"/>
                          <w:lang w:val="ru-RU"/>
                        </w:rPr>
                        <m:t>+α</m:t>
                      </m:r>
                      <m:ctrlPr>
                        <w:rPr>
                          <w:rFonts w:ascii="Cambria Math" w:hAnsi="Cambria Math" w:cs="Times New Roman"/>
                          <w:i/>
                          <w:sz w:val="28"/>
                          <w:szCs w:val="28"/>
                          <w:lang w:val="ru-RU"/>
                        </w:rPr>
                      </m:ctrlPr>
                    </m:e>
                    <m:sub>
                      <m:r>
                        <m:rPr/>
                        <w:rPr>
                          <w:rFonts w:ascii="Cambria Math" w:hAnsi="Cambria Math" w:cs="Times New Roman"/>
                          <w:sz w:val="28"/>
                          <w:szCs w:val="28"/>
                          <w:lang w:val="ru-RU"/>
                        </w:rPr>
                        <m:t>л</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num>
                <m:den>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λ</m:t>
                      </m:r>
                      <m:ctrlPr>
                        <w:rPr>
                          <w:rFonts w:ascii="Cambria Math" w:hAnsi="Cambria Math" w:cs="Times New Roman"/>
                          <w:i/>
                          <w:sz w:val="28"/>
                          <w:szCs w:val="28"/>
                          <w:lang w:val="ru-RU"/>
                        </w:rPr>
                      </m:ctrlPr>
                    </m:e>
                    <m:sub>
                      <m:r>
                        <m:rPr/>
                        <w:rPr>
                          <w:rFonts w:ascii="Cambria Math" w:hAnsi="Cambria Math" w:cs="Times New Roman"/>
                          <w:sz w:val="28"/>
                          <w:szCs w:val="28"/>
                          <w:lang w:val="ru-RU"/>
                        </w:rPr>
                        <m:t>П</m:t>
                      </m:r>
                      <m:ctrlPr>
                        <w:rPr>
                          <w:rFonts w:ascii="Cambria Math" w:hAnsi="Cambria Math" w:cs="Times New Roman"/>
                          <w:i/>
                          <w:sz w:val="28"/>
                          <w:szCs w:val="28"/>
                          <w:lang w:val="ru-RU"/>
                        </w:rPr>
                      </m:ctrlPr>
                    </m:sub>
                  </m:sSub>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δ</m:t>
                      </m:r>
                      <m:ctrlPr>
                        <w:rPr>
                          <w:rFonts w:ascii="Cambria Math" w:hAnsi="Cambria Math" w:cs="Times New Roman"/>
                          <w:i/>
                          <w:sz w:val="28"/>
                          <w:szCs w:val="28"/>
                          <w:lang w:val="ru-RU"/>
                        </w:rPr>
                      </m:ctrlPr>
                    </m:e>
                    <m:sub>
                      <m:r>
                        <m:rPr/>
                        <w:rPr>
                          <w:rFonts w:ascii="Cambria Math" w:hAnsi="Cambria Math" w:cs="Times New Roman"/>
                          <w:sz w:val="28"/>
                          <w:szCs w:val="28"/>
                          <w:lang w:val="ru-RU"/>
                        </w:rPr>
                        <m:t>П</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den>
              </m:f>
              <m:ctrlPr>
                <w:rPr>
                  <w:rFonts w:ascii="Cambria Math" w:hAnsi="Cambria Math" w:cs="Times New Roman"/>
                  <w:i/>
                  <w:sz w:val="28"/>
                  <w:szCs w:val="28"/>
                  <w:lang w:val="ru-RU"/>
                </w:rPr>
              </m:ctrlPr>
            </m:e>
          </m:rad>
          <m:r>
            <m:rPr/>
            <w:rPr>
              <w:rFonts w:ascii="Cambria Math" w:hAnsi="Cambria Math" w:cs="Times New Roman"/>
              <w:sz w:val="28"/>
              <w:szCs w:val="28"/>
              <w:lang w:val="ru-RU"/>
            </w:rPr>
            <m:t>=</m:t>
          </m:r>
          <m:rad>
            <m:radPr>
              <m:degHide m:val="1"/>
              <m:ctrlPr>
                <w:rPr>
                  <w:rFonts w:ascii="Cambria Math" w:hAnsi="Cambria Math" w:cs="Times New Roman"/>
                  <w:i/>
                  <w:sz w:val="28"/>
                  <w:szCs w:val="28"/>
                  <w:lang w:val="ru-RU"/>
                </w:rPr>
              </m:ctrlPr>
            </m:radPr>
            <m:deg>
              <m:ctrlPr>
                <w:rPr>
                  <w:rFonts w:ascii="Cambria Math" w:hAnsi="Cambria Math" w:cs="Times New Roman"/>
                  <w:i/>
                  <w:sz w:val="28"/>
                  <w:szCs w:val="28"/>
                  <w:lang w:val="ru-RU"/>
                </w:rPr>
              </m:ctrlPr>
            </m:deg>
            <m:e>
              <m:r>
                <m:rPr/>
                <w:rPr>
                  <w:rFonts w:ascii="Cambria Math" w:hAnsi="Cambria Math" w:cs="Times New Roman"/>
                  <w:sz w:val="28"/>
                  <w:szCs w:val="28"/>
                  <w:lang w:val="ru-RU"/>
                </w:rPr>
                <m:t>2∗</m:t>
              </m:r>
              <m:f>
                <m:fPr>
                  <m:ctrlPr>
                    <w:rPr>
                      <w:rFonts w:ascii="Cambria Math" w:hAnsi="Cambria Math" w:cs="Times New Roman"/>
                      <w:i/>
                      <w:sz w:val="28"/>
                      <w:szCs w:val="28"/>
                      <w:lang w:val="ru-RU"/>
                    </w:rPr>
                  </m:ctrlPr>
                </m:fPr>
                <m:num>
                  <m:r>
                    <m:rPr/>
                    <w:rPr>
                      <w:rFonts w:ascii="Cambria Math" w:hAnsi="Cambria Math" w:cs="Times New Roman"/>
                      <w:sz w:val="28"/>
                      <w:szCs w:val="28"/>
                      <w:lang w:val="ru-RU"/>
                    </w:rPr>
                    <m:t>5</m:t>
                  </m:r>
                  <m:rad>
                    <m:radPr>
                      <m:degHide m:val="1"/>
                      <m:ctrlPr>
                        <w:rPr>
                          <w:rFonts w:ascii="Cambria Math" w:hAnsi="Cambria Math" w:cs="Times New Roman"/>
                          <w:i/>
                          <w:sz w:val="28"/>
                          <w:szCs w:val="28"/>
                          <w:lang w:val="ru-RU"/>
                        </w:rPr>
                      </m:ctrlPr>
                    </m:radPr>
                    <m:deg>
                      <m:ctrlPr>
                        <w:rPr>
                          <w:rFonts w:ascii="Cambria Math" w:hAnsi="Cambria Math" w:cs="Times New Roman"/>
                          <w:i/>
                          <w:sz w:val="28"/>
                          <w:szCs w:val="28"/>
                          <w:lang w:val="ru-RU"/>
                        </w:rPr>
                      </m:ctrlPr>
                    </m:deg>
                    <m:e>
                      <m:f>
                        <m:fPr>
                          <m:ctrlPr>
                            <w:rPr>
                              <w:rFonts w:ascii="Cambria Math" w:hAnsi="Cambria Math" w:cs="Times New Roman"/>
                              <w:i/>
                              <w:sz w:val="28"/>
                              <w:szCs w:val="28"/>
                              <w:lang w:val="ru-RU"/>
                            </w:rPr>
                          </m:ctrlPr>
                        </m:fPr>
                        <m:num>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num>
                        <m:den>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ctrlPr>
                        <w:rPr>
                          <w:rFonts w:ascii="Cambria Math" w:hAnsi="Cambria Math" w:cs="Times New Roman"/>
                          <w:i/>
                          <w:sz w:val="28"/>
                          <w:szCs w:val="28"/>
                          <w:lang w:val="ru-RU"/>
                        </w:rPr>
                      </m:ctrlPr>
                    </m:e>
                  </m:rad>
                  <m:r>
                    <m:rPr/>
                    <w:rPr>
                      <w:rFonts w:ascii="Cambria Math" w:hAnsi="Cambria Math" w:cs="Times New Roman"/>
                      <w:sz w:val="28"/>
                      <w:szCs w:val="28"/>
                      <w:lang w:val="ru-RU"/>
                    </w:rPr>
                    <m:t>+5</m:t>
                  </m:r>
                  <m:ctrlPr>
                    <w:rPr>
                      <w:rFonts w:ascii="Cambria Math" w:hAnsi="Cambria Math" w:cs="Times New Roman"/>
                      <w:i/>
                      <w:sz w:val="28"/>
                      <w:szCs w:val="28"/>
                      <w:lang w:val="ru-RU"/>
                    </w:rPr>
                  </m:ctrlPr>
                </m:num>
                <m:den>
                  <m:r>
                    <m:rPr/>
                    <w:rPr>
                      <w:rFonts w:ascii="Cambria Math" w:hAnsi="Cambria Math" w:cs="Times New Roman"/>
                      <w:sz w:val="28"/>
                      <w:szCs w:val="28"/>
                      <w:lang w:val="ru-RU"/>
                    </w:rPr>
                    <m:t>0,372∗1,5∗</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−3</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ctrlPr>
                <w:rPr>
                  <w:rFonts w:ascii="Cambria Math" w:hAnsi="Cambria Math" w:cs="Times New Roman"/>
                  <w:i/>
                  <w:sz w:val="28"/>
                  <w:szCs w:val="28"/>
                  <w:lang w:val="ru-RU"/>
                </w:rPr>
              </m:ctrlPr>
            </m:e>
          </m:rad>
          <m:r>
            <m:rPr/>
            <w:rPr>
              <w:rFonts w:ascii="Cambria Math" w:hAnsi="Cambria Math" w:cs="Times New Roman"/>
              <w:sz w:val="28"/>
              <w:szCs w:val="28"/>
              <w:lang w:val="ru-RU"/>
            </w:rPr>
            <m:t>=189,32</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Коэффициент, учитывающий теплопередачи с корпуса элемента:</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K</m:t>
              </m:r>
              <m:ctrlPr>
                <w:rPr>
                  <w:rFonts w:ascii="Cambria Math" w:hAnsi="Cambria Math" w:cs="Times New Roman"/>
                  <w:i/>
                  <w:sz w:val="28"/>
                  <w:szCs w:val="28"/>
                  <w:lang w:val="ru-RU"/>
                </w:rPr>
              </m:ctrlPr>
            </m:e>
            <m:sub>
              <m:r>
                <m:rPr/>
                <w:rPr>
                  <w:rFonts w:ascii="Cambria Math" w:hAnsi="Cambria Math" w:cs="Times New Roman"/>
                  <w:sz w:val="28"/>
                  <w:szCs w:val="28"/>
                  <w:lang w:val="ru-RU"/>
                </w:rPr>
                <m:t>α</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f>
            <m:fPr>
              <m:ctrlPr>
                <w:rPr>
                  <w:rFonts w:ascii="Cambria Math" w:hAnsi="Cambria Math" w:cs="Times New Roman"/>
                  <w:i/>
                  <w:sz w:val="28"/>
                  <w:szCs w:val="28"/>
                  <w:lang w:val="ru-RU"/>
                </w:rPr>
              </m:ctrlPr>
            </m:fPr>
            <m:num>
              <m:r>
                <m:rPr/>
                <w:rPr>
                  <w:rFonts w:ascii="Cambria Math" w:hAnsi="Cambria Math" w:cs="Times New Roman"/>
                  <w:sz w:val="28"/>
                  <w:szCs w:val="28"/>
                  <w:lang w:val="ru-RU"/>
                </w:rPr>
                <m:t>23,54</m:t>
              </m:r>
              <m:ctrlPr>
                <w:rPr>
                  <w:rFonts w:ascii="Cambria Math" w:hAnsi="Cambria Math" w:cs="Times New Roman"/>
                  <w:i/>
                  <w:sz w:val="28"/>
                  <w:szCs w:val="28"/>
                  <w:lang w:val="ru-RU"/>
                </w:rPr>
              </m:ctrlPr>
            </m:num>
            <m:den>
              <m:r>
                <m:rPr/>
                <w:rPr>
                  <w:rFonts w:ascii="Cambria Math" w:hAnsi="Cambria Math" w:cs="Times New Roman"/>
                  <w:sz w:val="28"/>
                  <w:szCs w:val="28"/>
                  <w:lang w:val="ru-RU"/>
                </w:rPr>
                <m:t>4,317+</m:t>
              </m:r>
              <m:r>
                <m:rPr/>
                <w:rPr>
                  <w:rFonts w:ascii="Cambria Math" w:hAnsi="Cambria Math" w:cs="Times New Roman"/>
                  <w:sz w:val="28"/>
                  <w:szCs w:val="28"/>
                </w:rPr>
                <m:t>lg</m:t>
              </m:r>
              <m:sSub>
                <m:sSubPr>
                  <m:ctrlPr>
                    <w:rPr>
                      <w:rFonts w:ascii="Cambria Math" w:hAnsi="Cambria Math" w:cs="Times New Roman"/>
                      <w:i/>
                      <w:sz w:val="28"/>
                      <w:szCs w:val="28"/>
                    </w:rPr>
                  </m:ctrlPr>
                </m:sSubPr>
                <m:e>
                  <m:r>
                    <m:rPr/>
                    <w:rPr>
                      <w:rFonts w:ascii="Cambria Math" w:hAnsi="Cambria Math" w:cs="Times New Roman"/>
                      <w:sz w:val="28"/>
                      <w:szCs w:val="28"/>
                    </w:rPr>
                    <m:t>S</m:t>
                  </m:r>
                  <m:ctrlPr>
                    <w:rPr>
                      <w:rFonts w:ascii="Cambria Math" w:hAnsi="Cambria Math" w:cs="Times New Roman"/>
                      <w:i/>
                      <w:sz w:val="28"/>
                      <w:szCs w:val="28"/>
                    </w:rPr>
                  </m:ctrlPr>
                </m:e>
                <m:sub>
                  <m:r>
                    <m:rPr/>
                    <w:rPr>
                      <w:rFonts w:ascii="Cambria Math" w:hAnsi="Cambria Math" w:cs="Times New Roman"/>
                      <w:sz w:val="28"/>
                      <w:szCs w:val="28"/>
                      <w:lang w:val="ru-RU"/>
                    </w:rPr>
                    <m:t>э</m:t>
                  </m:r>
                  <m:ctrlPr>
                    <w:rPr>
                      <w:rFonts w:ascii="Cambria Math" w:hAnsi="Cambria Math" w:cs="Times New Roman"/>
                      <w:i/>
                      <w:sz w:val="28"/>
                      <w:szCs w:val="28"/>
                    </w:rPr>
                  </m:ctrlPr>
                </m:sub>
              </m:sSub>
              <m:ctrlPr>
                <w:rPr>
                  <w:rFonts w:ascii="Cambria Math" w:hAnsi="Cambria Math" w:cs="Times New Roman"/>
                  <w:i/>
                  <w:sz w:val="28"/>
                  <w:szCs w:val="28"/>
                  <w:lang w:val="ru-RU"/>
                </w:rPr>
              </m:ctrlPr>
            </m:den>
          </m:f>
          <m:r>
            <m:rPr/>
            <w:rPr>
              <w:rFonts w:ascii="Cambria Math" w:hAnsi="Cambria Math" w:cs="Times New Roman"/>
              <w:sz w:val="28"/>
              <w:szCs w:val="28"/>
              <w:lang w:val="ru-RU"/>
            </w:rPr>
            <m:t>=</m:t>
          </m:r>
          <m:f>
            <m:fPr>
              <m:ctrlPr>
                <w:rPr>
                  <w:rFonts w:ascii="Cambria Math" w:hAnsi="Cambria Math" w:cs="Times New Roman"/>
                  <w:i/>
                  <w:sz w:val="28"/>
                  <w:szCs w:val="28"/>
                  <w:lang w:val="ru-RU"/>
                </w:rPr>
              </m:ctrlPr>
            </m:fPr>
            <m:num>
              <m:r>
                <m:rPr/>
                <w:rPr>
                  <w:rFonts w:ascii="Cambria Math" w:hAnsi="Cambria Math" w:cs="Times New Roman"/>
                  <w:sz w:val="28"/>
                  <w:szCs w:val="28"/>
                  <w:lang w:val="ru-RU"/>
                </w:rPr>
                <m:t>23,54</m:t>
              </m:r>
              <m:ctrlPr>
                <w:rPr>
                  <w:rFonts w:ascii="Cambria Math" w:hAnsi="Cambria Math" w:cs="Times New Roman"/>
                  <w:i/>
                  <w:sz w:val="28"/>
                  <w:szCs w:val="28"/>
                  <w:lang w:val="ru-RU"/>
                </w:rPr>
              </m:ctrlPr>
            </m:num>
            <m:den>
              <m:r>
                <m:rPr/>
                <w:rPr>
                  <w:rFonts w:ascii="Cambria Math" w:hAnsi="Cambria Math" w:cs="Times New Roman"/>
                  <w:sz w:val="28"/>
                  <w:szCs w:val="28"/>
                  <w:lang w:val="ru-RU"/>
                </w:rPr>
                <m:t>4,317−</m:t>
              </m:r>
              <m:r>
                <m:rPr/>
                <w:rPr>
                  <w:rFonts w:hint="default" w:ascii="Cambria Math" w:hAnsi="Cambria Math" w:cs="Times New Roman"/>
                  <w:sz w:val="28"/>
                  <w:szCs w:val="28"/>
                  <w:lang w:val="en-US"/>
                </w:rPr>
                <m:t>lg(1,15∗</m:t>
              </m:r>
              <m:sSup>
                <m:sSupPr>
                  <m:ctrlPr>
                    <w:rPr>
                      <w:rFonts w:hint="default" w:ascii="Cambria Math" w:hAnsi="Cambria Math" w:cs="Times New Roman"/>
                      <w:i/>
                      <w:sz w:val="28"/>
                      <w:szCs w:val="28"/>
                      <w:lang w:val="en-US"/>
                    </w:rPr>
                  </m:ctrlPr>
                </m:sSupPr>
                <m:e>
                  <m:r>
                    <m:rPr/>
                    <w:rPr>
                      <w:rFonts w:hint="default" w:ascii="Cambria Math" w:hAnsi="Cambria Math" w:cs="Times New Roman"/>
                      <w:sz w:val="28"/>
                      <w:szCs w:val="28"/>
                      <w:lang w:val="en-US"/>
                    </w:rPr>
                    <m:t>10</m:t>
                  </m:r>
                  <m:ctrlPr>
                    <w:rPr>
                      <w:rFonts w:hint="default" w:ascii="Cambria Math" w:hAnsi="Cambria Math" w:cs="Times New Roman"/>
                      <w:i/>
                      <w:sz w:val="28"/>
                      <w:szCs w:val="28"/>
                      <w:lang w:val="en-US"/>
                    </w:rPr>
                  </m:ctrlPr>
                </m:e>
                <m:sup>
                  <m:r>
                    <m:rPr/>
                    <w:rPr>
                      <w:rFonts w:hint="default" w:ascii="Cambria Math" w:hAnsi="Cambria Math" w:cs="Times New Roman"/>
                      <w:sz w:val="28"/>
                      <w:szCs w:val="28"/>
                      <w:lang w:val="en-US"/>
                    </w:rPr>
                    <m:t>−3</m:t>
                  </m:r>
                  <m:ctrlPr>
                    <w:rPr>
                      <w:rFonts w:hint="default" w:ascii="Cambria Math" w:hAnsi="Cambria Math" w:cs="Times New Roman"/>
                      <w:i/>
                      <w:sz w:val="28"/>
                      <w:szCs w:val="28"/>
                      <w:lang w:val="en-US"/>
                    </w:rPr>
                  </m:ctrlPr>
                </m:sup>
              </m:sSup>
              <m:r>
                <m:rPr/>
                <w:rPr>
                  <w:rFonts w:hint="default" w:ascii="Cambria Math" w:hAnsi="Cambria Math" w:cs="Times New Roman"/>
                  <w:sz w:val="28"/>
                  <w:szCs w:val="28"/>
                  <w:lang w:val="en-US"/>
                </w:rPr>
                <m:t>)</m:t>
              </m:r>
              <m:ctrlPr>
                <w:rPr>
                  <w:rFonts w:ascii="Cambria Math" w:hAnsi="Cambria Math" w:cs="Times New Roman"/>
                  <w:i/>
                  <w:sz w:val="28"/>
                  <w:szCs w:val="28"/>
                  <w:lang w:val="ru-RU"/>
                </w:rPr>
              </m:ctrlPr>
            </m:den>
          </m:f>
          <m:r>
            <m:rPr/>
            <w:rPr>
              <w:rFonts w:ascii="Cambria Math" w:hAnsi="Cambria Math" w:cs="Times New Roman"/>
              <w:sz w:val="28"/>
              <w:szCs w:val="28"/>
              <w:lang w:val="ru-RU"/>
            </w:rPr>
            <m:t>=</m:t>
          </m:r>
          <m:r>
            <m:rPr/>
            <w:rPr>
              <w:rFonts w:hint="default" w:ascii="Cambria Math" w:hAnsi="Cambria Math" w:cs="Times New Roman"/>
              <w:sz w:val="28"/>
              <w:szCs w:val="28"/>
              <w:lang w:val="en-US"/>
            </w:rPr>
            <m:t>17,08</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Вспомогательный коэффициент B:</w:t>
      </w:r>
    </w:p>
    <w:p>
      <w:pPr>
        <w:spacing w:line="360" w:lineRule="auto"/>
        <w:ind w:left="0" w:firstLine="0"/>
        <w:jc w:val="both"/>
        <w:rPr>
          <w:rFonts w:ascii="Times New Roman" w:hAnsi="Times New Roman" w:eastAsia="Times New Roman" w:cs="Times New Roman"/>
          <w:sz w:val="28"/>
          <w:szCs w:val="28"/>
          <w:rtl w:val="0"/>
        </w:rPr>
      </w:pPr>
      <m:oMathPara>
        <m:oMath>
          <m:r>
            <m:rPr/>
            <w:rPr>
              <w:rFonts w:ascii="Cambria Math" w:hAnsi="Cambria Math" w:cs="Times New Roman"/>
              <w:sz w:val="28"/>
              <w:szCs w:val="28"/>
              <w:lang w:val="ru-RU"/>
            </w:rPr>
            <m:t>B=</m:t>
          </m:r>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α</m:t>
                  </m:r>
                  <m:ctrlPr>
                    <w:rPr>
                      <w:rFonts w:ascii="Cambria Math" w:hAnsi="Cambria Math" w:cs="Times New Roman"/>
                      <w:i/>
                      <w:sz w:val="28"/>
                      <w:szCs w:val="28"/>
                      <w:lang w:val="ru-RU"/>
                    </w:rPr>
                  </m:ctrlPr>
                </m:e>
                <m:sub>
                  <m:r>
                    <m:rPr/>
                    <w:rPr>
                      <w:rFonts w:ascii="Cambria Math" w:hAnsi="Cambria Math" w:cs="Times New Roman"/>
                      <w:sz w:val="28"/>
                      <w:szCs w:val="28"/>
                      <w:lang w:val="ru-RU"/>
                    </w:rPr>
                    <m:t>к</m:t>
                  </m:r>
                  <m:ctrlPr>
                    <w:rPr>
                      <w:rFonts w:ascii="Cambria Math" w:hAnsi="Cambria Math" w:cs="Times New Roman"/>
                      <w:i/>
                      <w:sz w:val="28"/>
                      <w:szCs w:val="28"/>
                      <w:lang w:val="ru-RU"/>
                    </w:rPr>
                  </m:ctrlPr>
                </m:sub>
              </m:sSub>
              <m:sSub>
                <m:sSubPr>
                  <m:ctrlPr>
                    <w:rPr>
                      <w:rFonts w:ascii="Cambria Math" w:hAnsi="Cambria Math" w:cs="Times New Roman"/>
                      <w:i/>
                      <w:sz w:val="28"/>
                      <w:szCs w:val="28"/>
                      <w:lang w:val="ru-RU"/>
                    </w:rPr>
                  </m:ctrlPr>
                </m:sSubPr>
                <m:e>
                  <m:rad>
                    <m:radPr>
                      <m:degHide m:val="1"/>
                      <m:ctrlPr>
                        <w:rPr>
                          <w:rFonts w:ascii="Cambria Math" w:hAnsi="Cambria Math" w:cs="Times New Roman"/>
                          <w:i/>
                          <w:sz w:val="28"/>
                          <w:szCs w:val="28"/>
                          <w:lang w:val="ru-RU"/>
                        </w:rPr>
                      </m:ctrlPr>
                    </m:radPr>
                    <m:deg>
                      <m:ctrlPr>
                        <w:rPr>
                          <w:rFonts w:ascii="Cambria Math" w:hAnsi="Cambria Math" w:cs="Times New Roman"/>
                          <w:i/>
                          <w:sz w:val="28"/>
                          <w:szCs w:val="28"/>
                          <w:lang w:val="ru-RU"/>
                        </w:rPr>
                      </m:ctrlPr>
                    </m:deg>
                    <m:e>
                      <m:f>
                        <m:fPr>
                          <m:ctrlPr>
                            <w:rPr>
                              <w:rFonts w:ascii="Cambria Math" w:hAnsi="Cambria Math" w:cs="Times New Roman"/>
                              <w:i/>
                              <w:sz w:val="28"/>
                              <w:szCs w:val="28"/>
                              <w:lang w:val="ru-RU"/>
                            </w:rPr>
                          </m:ctrlPr>
                        </m:fPr>
                        <m:num>
                          <m:sSub>
                            <m:sSubPr>
                              <m:ctrlPr>
                                <w:rPr>
                                  <w:rFonts w:ascii="Cambria Math" w:hAnsi="Cambria Math" w:cs="Times New Roman"/>
                                  <w:i/>
                                  <w:sz w:val="28"/>
                                  <w:szCs w:val="28"/>
                                </w:rPr>
                              </m:ctrlPr>
                            </m:sSubPr>
                            <m:e>
                              <m:r>
                                <m:rPr/>
                                <w:rPr>
                                  <w:rFonts w:ascii="Cambria Math" w:hAnsi="Cambria Math" w:cs="Times New Roman"/>
                                  <w:sz w:val="28"/>
                                  <w:szCs w:val="28"/>
                                </w:rPr>
                                <m:t>H</m:t>
                              </m:r>
                              <m:ctrlPr>
                                <w:rPr>
                                  <w:rFonts w:ascii="Cambria Math" w:hAnsi="Cambria Math" w:cs="Times New Roman"/>
                                  <w:i/>
                                  <w:sz w:val="28"/>
                                  <w:szCs w:val="28"/>
                                </w:rPr>
                              </m:ctrlPr>
                            </m:e>
                            <m:sub>
                              <m:r>
                                <m:rPr/>
                                <w:rPr>
                                  <w:rFonts w:ascii="Cambria Math" w:hAnsi="Cambria Math" w:cs="Times New Roman"/>
                                  <w:sz w:val="28"/>
                                  <w:szCs w:val="28"/>
                                </w:rPr>
                                <m:t>2</m:t>
                              </m:r>
                              <m:ctrlPr>
                                <w:rPr>
                                  <w:rFonts w:ascii="Cambria Math" w:hAnsi="Cambria Math" w:cs="Times New Roman"/>
                                  <w:i/>
                                  <w:sz w:val="28"/>
                                  <w:szCs w:val="28"/>
                                </w:rPr>
                              </m:ctrlPr>
                            </m:sub>
                          </m:sSub>
                          <m:ctrlPr>
                            <w:rPr>
                              <w:rFonts w:ascii="Cambria Math" w:hAnsi="Cambria Math" w:cs="Times New Roman"/>
                              <w:i/>
                              <w:sz w:val="28"/>
                              <w:szCs w:val="28"/>
                              <w:lang w:val="ru-RU"/>
                            </w:rPr>
                          </m:ctrlPr>
                        </m:num>
                        <m:den>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ctrlPr>
                        <w:rPr>
                          <w:rFonts w:ascii="Cambria Math" w:hAnsi="Cambria Math" w:cs="Times New Roman"/>
                          <w:i/>
                          <w:sz w:val="28"/>
                          <w:szCs w:val="28"/>
                          <w:lang w:val="ru-RU"/>
                        </w:rPr>
                      </m:ctrlPr>
                    </m:e>
                  </m:rad>
                  <m:r>
                    <m:rPr/>
                    <w:rPr>
                      <w:rFonts w:ascii="Cambria Math" w:hAnsi="Cambria Math" w:cs="Times New Roman"/>
                      <w:sz w:val="28"/>
                      <w:szCs w:val="28"/>
                      <w:lang w:val="ru-RU"/>
                    </w:rPr>
                    <m:t>+α</m:t>
                  </m:r>
                  <m:ctrlPr>
                    <w:rPr>
                      <w:rFonts w:ascii="Cambria Math" w:hAnsi="Cambria Math" w:cs="Times New Roman"/>
                      <w:i/>
                      <w:sz w:val="28"/>
                      <w:szCs w:val="28"/>
                      <w:lang w:val="ru-RU"/>
                    </w:rPr>
                  </m:ctrlPr>
                </m:e>
                <m:sub>
                  <m:r>
                    <m:rPr/>
                    <w:rPr>
                      <w:rFonts w:ascii="Cambria Math" w:hAnsi="Cambria Math" w:cs="Times New Roman"/>
                      <w:sz w:val="28"/>
                      <w:szCs w:val="28"/>
                      <w:lang w:val="ru-RU"/>
                    </w:rPr>
                    <m:t>л</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e>
          </m:d>
          <m:r>
            <m:rPr/>
            <w:rPr>
              <w:rFonts w:ascii="Cambria Math" w:hAnsi="Cambria Math" w:cs="Times New Roman"/>
              <w:sz w:val="28"/>
              <w:szCs w:val="28"/>
              <w:lang w:val="ru-RU"/>
            </w:rPr>
            <m:t>π</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R</m:t>
              </m:r>
              <m:ctrlPr>
                <w:rPr>
                  <w:rFonts w:ascii="Cambria Math" w:hAnsi="Cambria Math" w:cs="Times New Roman"/>
                  <w:i/>
                  <w:sz w:val="28"/>
                  <w:szCs w:val="28"/>
                  <w:lang w:val="ru-RU"/>
                </w:rPr>
              </m:ctrlPr>
            </m:e>
            <m:sup>
              <m:r>
                <m:rPr/>
                <w:rPr>
                  <w:rFonts w:ascii="Cambria Math" w:hAnsi="Cambria Math" w:cs="Times New Roman"/>
                  <w:sz w:val="28"/>
                  <w:szCs w:val="28"/>
                  <w:lang w:val="ru-RU"/>
                </w:rPr>
                <m:t>2</m:t>
              </m:r>
              <m:ctrlPr>
                <w:rPr>
                  <w:rFonts w:ascii="Cambria Math" w:hAnsi="Cambria Math" w:cs="Times New Roman"/>
                  <w:i/>
                  <w:sz w:val="28"/>
                  <w:szCs w:val="28"/>
                  <w:lang w:val="ru-RU"/>
                </w:rPr>
              </m:ctrlPr>
            </m:sup>
          </m:sSup>
          <m:r>
            <m:rPr/>
            <w:rPr>
              <w:rFonts w:ascii="Cambria Math" w:hAnsi="Cambria Math" w:cs="Times New Roman"/>
              <w:sz w:val="28"/>
              <w:szCs w:val="28"/>
              <w:lang w:val="ru-RU"/>
            </w:rPr>
            <m:t>=</m:t>
          </m:r>
          <m:r>
            <m:rPr/>
            <w:rPr>
              <w:rFonts w:hint="default" w:ascii="Cambria Math" w:hAnsi="Cambria Math" w:cs="Times New Roman"/>
              <w:sz w:val="28"/>
              <w:szCs w:val="28"/>
              <w:lang w:val="en-US"/>
            </w:rPr>
            <m:t>10</m:t>
          </m:r>
          <m:r>
            <m:rPr/>
            <w:rPr>
              <w:rFonts w:ascii="Cambria Math" w:hAnsi="Cambria Math" w:cs="Times New Roman"/>
              <w:sz w:val="28"/>
              <w:szCs w:val="28"/>
              <w:lang w:val="ru-RU"/>
            </w:rPr>
            <m:t>∗π∗</m:t>
          </m:r>
          <m:sSup>
            <m:sSupPr>
              <m:ctrlPr>
                <w:rPr>
                  <w:rFonts w:ascii="Cambria Math" w:hAnsi="Cambria Math" w:cs="Times New Roman"/>
                  <w:i/>
                  <w:sz w:val="28"/>
                  <w:szCs w:val="28"/>
                  <w:lang w:val="ru-RU"/>
                </w:rPr>
              </m:ctrlPr>
            </m:sSupPr>
            <m:e>
              <m:d>
                <m:dPr>
                  <m:ctrlPr>
                    <w:rPr>
                      <w:rFonts w:ascii="Cambria Math" w:hAnsi="Cambria Math" w:cs="Times New Roman"/>
                      <w:i/>
                      <w:sz w:val="28"/>
                      <w:szCs w:val="28"/>
                    </w:rPr>
                  </m:ctrlPr>
                </m:dPr>
                <m:e>
                  <m:r>
                    <m:rPr/>
                    <w:rPr>
                      <w:rFonts w:hint="default" w:ascii="Cambria Math" w:hAnsi="Cambria Math" w:cs="Times New Roman"/>
                      <w:sz w:val="28"/>
                      <w:szCs w:val="28"/>
                      <w:lang w:val="en-US"/>
                    </w:rPr>
                    <m:t>10,682</m:t>
                  </m:r>
                  <m:r>
                    <m:rPr/>
                    <w:rPr>
                      <w:rFonts w:ascii="Cambria Math" w:hAnsi="Cambria Math" w:cs="Times New Roman"/>
                      <w:sz w:val="28"/>
                      <w:szCs w:val="28"/>
                    </w:rPr>
                    <m:t>∗</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−3</m:t>
                      </m:r>
                      <m:ctrlPr>
                        <w:rPr>
                          <w:rFonts w:ascii="Cambria Math" w:hAnsi="Cambria Math" w:cs="Times New Roman"/>
                          <w:i/>
                          <w:sz w:val="28"/>
                          <w:szCs w:val="28"/>
                        </w:rPr>
                      </m:ctrlPr>
                    </m:sup>
                  </m:sSup>
                  <m:ctrlPr>
                    <w:rPr>
                      <w:rFonts w:ascii="Cambria Math" w:hAnsi="Cambria Math" w:cs="Times New Roman"/>
                      <w:i/>
                      <w:sz w:val="28"/>
                      <w:szCs w:val="28"/>
                    </w:rPr>
                  </m:ctrlPr>
                </m:e>
              </m:d>
              <m:ctrlPr>
                <w:rPr>
                  <w:rFonts w:ascii="Cambria Math" w:hAnsi="Cambria Math" w:cs="Times New Roman"/>
                  <w:i/>
                  <w:sz w:val="28"/>
                  <w:szCs w:val="28"/>
                  <w:lang w:val="ru-RU"/>
                </w:rPr>
              </m:ctrlPr>
            </m:e>
            <m:sup>
              <m:r>
                <m:rPr/>
                <w:rPr>
                  <w:rFonts w:ascii="Cambria Math" w:hAnsi="Cambria Math" w:cs="Times New Roman"/>
                  <w:sz w:val="28"/>
                  <w:szCs w:val="28"/>
                  <w:lang w:val="ru-RU"/>
                </w:rPr>
                <m:t>2</m:t>
              </m:r>
              <m:ctrlPr>
                <w:rPr>
                  <w:rFonts w:ascii="Cambria Math" w:hAnsi="Cambria Math" w:cs="Times New Roman"/>
                  <w:i/>
                  <w:sz w:val="28"/>
                  <w:szCs w:val="28"/>
                  <w:lang w:val="ru-RU"/>
                </w:rPr>
              </m:ctrlPr>
            </m:sup>
          </m:sSup>
          <m:r>
            <m:rPr/>
            <w:rPr>
              <w:rFonts w:ascii="Cambria Math" w:hAnsi="Cambria Math" w:cs="Times New Roman"/>
              <w:sz w:val="28"/>
              <w:szCs w:val="28"/>
              <w:lang w:val="ru-RU"/>
            </w:rPr>
            <m:t>=</m:t>
          </m:r>
          <m:r>
            <m:rPr/>
            <w:rPr>
              <w:rFonts w:hint="default" w:ascii="Cambria Math" w:hAnsi="Cambria Math" w:cs="Times New Roman"/>
              <w:sz w:val="28"/>
              <w:szCs w:val="28"/>
              <w:lang w:val="en-US"/>
            </w:rPr>
            <m:t>3,585</m:t>
          </m:r>
          <m:r>
            <m:rP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m:t>
              </m:r>
              <m:r>
                <m:rPr/>
                <w:rPr>
                  <w:rFonts w:hint="default" w:ascii="Cambria Math" w:hAnsi="Cambria Math" w:cs="Times New Roman"/>
                  <w:sz w:val="28"/>
                  <w:szCs w:val="28"/>
                  <w:lang w:val="en-US"/>
                </w:rPr>
                <m:t>3</m:t>
              </m:r>
              <m:ctrlPr>
                <w:rPr>
                  <w:rFonts w:ascii="Cambria Math" w:hAnsi="Cambria Math" w:cs="Times New Roman"/>
                  <w:i/>
                  <w:sz w:val="28"/>
                  <w:szCs w:val="28"/>
                  <w:lang w:val="ru-RU"/>
                </w:rPr>
              </m:ctrlPr>
            </m:sup>
          </m:sSup>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Перегрев корпуса элемента относительно температуры воздуха внутри блока:</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э</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f>
            <m:fPr>
              <m:ctrlPr>
                <w:rPr>
                  <w:rFonts w:ascii="Cambria Math" w:hAnsi="Cambria Math" w:cs="Times New Roman"/>
                  <w:i/>
                  <w:sz w:val="28"/>
                  <w:szCs w:val="28"/>
                  <w:lang w:val="ru-RU"/>
                </w:rPr>
              </m:ctrlPr>
            </m:fPr>
            <m:num>
              <m:sSub>
                <m:sSubPr>
                  <m:ctrlPr>
                    <w:rPr>
                      <w:rFonts w:ascii="Cambria Math" w:hAnsi="Cambria Math" w:cs="Times New Roman"/>
                      <w:i/>
                      <w:sz w:val="28"/>
                      <w:szCs w:val="28"/>
                    </w:rPr>
                  </m:ctrlPr>
                </m:sSubPr>
                <m:e>
                  <m:r>
                    <m:rPr/>
                    <w:rPr>
                      <w:rFonts w:ascii="Cambria Math" w:hAnsi="Cambria Math" w:cs="Times New Roman"/>
                      <w:sz w:val="28"/>
                      <w:szCs w:val="28"/>
                    </w:rPr>
                    <m:t>P</m:t>
                  </m:r>
                  <m:ctrlPr>
                    <w:rPr>
                      <w:rFonts w:ascii="Cambria Math" w:hAnsi="Cambria Math" w:cs="Times New Roman"/>
                      <w:i/>
                      <w:sz w:val="28"/>
                      <w:szCs w:val="28"/>
                    </w:rPr>
                  </m:ctrlPr>
                </m:e>
                <m:sub>
                  <m:r>
                    <m:rPr/>
                    <w:rPr>
                      <w:rFonts w:ascii="Cambria Math" w:hAnsi="Cambria Math" w:cs="Times New Roman"/>
                      <w:sz w:val="28"/>
                      <w:szCs w:val="28"/>
                      <w:lang w:val="ru-RU"/>
                    </w:rPr>
                    <m:t>э</m:t>
                  </m:r>
                  <m:ctrlPr>
                    <w:rPr>
                      <w:rFonts w:ascii="Cambria Math" w:hAnsi="Cambria Math" w:cs="Times New Roman"/>
                      <w:i/>
                      <w:sz w:val="28"/>
                      <w:szCs w:val="28"/>
                    </w:rPr>
                  </m:ctrlPr>
                </m:sub>
              </m:sSub>
              <m:ctrlPr>
                <w:rPr>
                  <w:rFonts w:ascii="Cambria Math" w:hAnsi="Cambria Math" w:cs="Times New Roman"/>
                  <w:i/>
                  <w:sz w:val="28"/>
                  <w:szCs w:val="28"/>
                  <w:lang w:val="ru-RU"/>
                </w:rPr>
              </m:ctrlPr>
            </m:num>
            <m:den>
              <m:d>
                <m:dPr>
                  <m:begChr m:val="["/>
                  <m:endChr m:val="]"/>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w:rPr>
                              <w:rFonts w:ascii="Cambria Math" w:hAnsi="Cambria Math" w:cs="Times New Roman"/>
                              <w:sz w:val="28"/>
                              <w:szCs w:val="28"/>
                            </w:rPr>
                            <m:t>K</m:t>
                          </m:r>
                          <m:ctrlPr>
                            <w:rPr>
                              <w:rFonts w:ascii="Cambria Math" w:hAnsi="Cambria Math" w:cs="Times New Roman"/>
                              <w:i/>
                              <w:sz w:val="28"/>
                              <w:szCs w:val="28"/>
                              <w:lang w:val="ru-RU"/>
                            </w:rPr>
                          </m:ctrlPr>
                        </m:e>
                        <m:sub>
                          <m:r>
                            <m:rPr/>
                            <w:rPr>
                              <w:rFonts w:ascii="Cambria Math" w:hAnsi="Cambria Math" w:cs="Times New Roman"/>
                              <w:sz w:val="28"/>
                              <w:szCs w:val="28"/>
                              <w:lang w:val="ru-RU"/>
                            </w:rPr>
                            <m:t>α</m:t>
                          </m:r>
                          <m:ctrlPr>
                            <w:rPr>
                              <w:rFonts w:ascii="Cambria Math" w:hAnsi="Cambria Math" w:cs="Times New Roman"/>
                              <w:i/>
                              <w:sz w:val="28"/>
                              <w:szCs w:val="28"/>
                              <w:lang w:val="ru-RU"/>
                            </w:rPr>
                          </m:ctrlPr>
                        </m:sub>
                      </m:sSub>
                      <m:r>
                        <m:rPr/>
                        <w:rPr>
                          <w:rFonts w:ascii="Cambria Math" w:hAnsi="Cambria Math" w:cs="Times New Roman"/>
                          <w:sz w:val="28"/>
                          <w:szCs w:val="28"/>
                          <w:lang w:val="ru-RU"/>
                        </w:rPr>
                        <m:t>−α</m:t>
                      </m:r>
                      <m:ctrlPr>
                        <w:rPr>
                          <w:rFonts w:ascii="Cambria Math" w:hAnsi="Cambria Math" w:cs="Times New Roman"/>
                          <w:i/>
                          <w:sz w:val="28"/>
                          <w:szCs w:val="28"/>
                          <w:lang w:val="ru-RU"/>
                        </w:rPr>
                      </m:ctrlPr>
                    </m:e>
                    <m:sub>
                      <m:r>
                        <m:rPr/>
                        <w:rPr>
                          <w:rFonts w:ascii="Cambria Math" w:hAnsi="Cambria Math" w:cs="Times New Roman"/>
                          <w:sz w:val="28"/>
                          <w:szCs w:val="28"/>
                          <w:lang w:val="ru-RU"/>
                        </w:rPr>
                        <m:t>к</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ad>
                        <m:radPr>
                          <m:degHide m:val="1"/>
                          <m:ctrlPr>
                            <w:rPr>
                              <w:rFonts w:ascii="Cambria Math" w:hAnsi="Cambria Math" w:cs="Times New Roman"/>
                              <w:i/>
                              <w:sz w:val="28"/>
                              <w:szCs w:val="28"/>
                              <w:lang w:val="ru-RU"/>
                            </w:rPr>
                          </m:ctrlPr>
                        </m:radPr>
                        <m:deg>
                          <m:ctrlPr>
                            <w:rPr>
                              <w:rFonts w:ascii="Cambria Math" w:hAnsi="Cambria Math" w:cs="Times New Roman"/>
                              <w:i/>
                              <w:sz w:val="28"/>
                              <w:szCs w:val="28"/>
                              <w:lang w:val="ru-RU"/>
                            </w:rPr>
                          </m:ctrlPr>
                        </m:deg>
                        <m:e>
                          <m:f>
                            <m:fPr>
                              <m:ctrlPr>
                                <w:rPr>
                                  <w:rFonts w:ascii="Cambria Math" w:hAnsi="Cambria Math" w:cs="Times New Roman"/>
                                  <w:i/>
                                  <w:sz w:val="28"/>
                                  <w:szCs w:val="28"/>
                                  <w:lang w:val="ru-RU"/>
                                </w:rPr>
                              </m:ctrlPr>
                            </m:fPr>
                            <m:num>
                              <m:sSub>
                                <m:sSubPr>
                                  <m:ctrlPr>
                                    <w:rPr>
                                      <w:rFonts w:ascii="Cambria Math" w:hAnsi="Cambria Math" w:cs="Times New Roman"/>
                                      <w:i/>
                                      <w:sz w:val="28"/>
                                      <w:szCs w:val="28"/>
                                    </w:rPr>
                                  </m:ctrlPr>
                                </m:sSubPr>
                                <m:e>
                                  <m:r>
                                    <m:rPr/>
                                    <w:rPr>
                                      <w:rFonts w:ascii="Cambria Math" w:hAnsi="Cambria Math" w:cs="Times New Roman"/>
                                      <w:sz w:val="28"/>
                                      <w:szCs w:val="28"/>
                                    </w:rPr>
                                    <m:t>H</m:t>
                                  </m:r>
                                  <m:ctrlPr>
                                    <w:rPr>
                                      <w:rFonts w:ascii="Cambria Math" w:hAnsi="Cambria Math" w:cs="Times New Roman"/>
                                      <w:i/>
                                      <w:sz w:val="28"/>
                                      <w:szCs w:val="28"/>
                                    </w:rPr>
                                  </m:ctrlPr>
                                </m:e>
                                <m:sub>
                                  <m:r>
                                    <m:rPr/>
                                    <w:rPr>
                                      <w:rFonts w:ascii="Cambria Math" w:hAnsi="Cambria Math" w:cs="Times New Roman"/>
                                      <w:sz w:val="28"/>
                                      <w:szCs w:val="28"/>
                                      <w:lang w:val="ru-RU"/>
                                    </w:rPr>
                                    <m:t>2</m:t>
                                  </m:r>
                                  <m:ctrlPr>
                                    <w:rPr>
                                      <w:rFonts w:ascii="Cambria Math" w:hAnsi="Cambria Math" w:cs="Times New Roman"/>
                                      <w:i/>
                                      <w:sz w:val="28"/>
                                      <w:szCs w:val="28"/>
                                    </w:rPr>
                                  </m:ctrlPr>
                                </m:sub>
                              </m:sSub>
                              <m:ctrlPr>
                                <w:rPr>
                                  <w:rFonts w:ascii="Cambria Math" w:hAnsi="Cambria Math" w:cs="Times New Roman"/>
                                  <w:i/>
                                  <w:sz w:val="28"/>
                                  <w:szCs w:val="28"/>
                                  <w:lang w:val="ru-RU"/>
                                </w:rPr>
                              </m:ctrlPr>
                            </m:num>
                            <m:den>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5</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ctrlPr>
                            <w:rPr>
                              <w:rFonts w:ascii="Cambria Math" w:hAnsi="Cambria Math" w:cs="Times New Roman"/>
                              <w:i/>
                              <w:sz w:val="28"/>
                              <w:szCs w:val="28"/>
                              <w:lang w:val="ru-RU"/>
                            </w:rPr>
                          </m:ctrlPr>
                        </m:e>
                      </m:rad>
                      <m:r>
                        <m:rPr/>
                        <w:rPr>
                          <w:rFonts w:ascii="Cambria Math" w:hAnsi="Cambria Math" w:cs="Times New Roman"/>
                          <w:sz w:val="28"/>
                          <w:szCs w:val="28"/>
                          <w:lang w:val="ru-RU"/>
                        </w:rPr>
                        <m:t>+α</m:t>
                      </m:r>
                      <m:ctrlPr>
                        <w:rPr>
                          <w:rFonts w:ascii="Cambria Math" w:hAnsi="Cambria Math" w:cs="Times New Roman"/>
                          <w:i/>
                          <w:sz w:val="28"/>
                          <w:szCs w:val="28"/>
                          <w:lang w:val="ru-RU"/>
                        </w:rPr>
                      </m:ctrlPr>
                    </m:e>
                    <m:sub>
                      <m:r>
                        <m:rPr/>
                        <w:rPr>
                          <w:rFonts w:ascii="Cambria Math" w:hAnsi="Cambria Math" w:cs="Times New Roman"/>
                          <w:sz w:val="28"/>
                          <w:szCs w:val="28"/>
                          <w:lang w:val="ru-RU"/>
                        </w:rPr>
                        <m:t>л</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e>
              </m:d>
              <m:d>
                <m:dPr>
                  <m:ctrlPr>
                    <w:rPr>
                      <w:rFonts w:ascii="Cambria Math" w:hAnsi="Cambria Math" w:cs="Times New Roman"/>
                      <w:i/>
                      <w:sz w:val="28"/>
                      <w:szCs w:val="28"/>
                      <w:lang w:val="ru-RU"/>
                    </w:rPr>
                  </m:ctrlPr>
                </m:dPr>
                <m:e>
                  <m:sSub>
                    <m:sSubPr>
                      <m:ctrlPr>
                        <w:rPr>
                          <w:rFonts w:ascii="Cambria Math" w:hAnsi="Cambria Math" w:cs="Times New Roman"/>
                          <w:i/>
                          <w:sz w:val="28"/>
                          <w:szCs w:val="28"/>
                          <w:lang w:val="ru-RU"/>
                        </w:rPr>
                      </m:ctrlPr>
                    </m:sSubPr>
                    <m:e>
                      <m:r>
                        <m:rPr/>
                        <w:rPr>
                          <w:rFonts w:ascii="Cambria Math" w:hAnsi="Cambria Math" w:cs="Times New Roman"/>
                          <w:sz w:val="28"/>
                          <w:szCs w:val="28"/>
                        </w:rPr>
                        <m:t>S</m:t>
                      </m:r>
                      <m:ctrlPr>
                        <w:rPr>
                          <w:rFonts w:ascii="Cambria Math" w:hAnsi="Cambria Math" w:cs="Times New Roman"/>
                          <w:i/>
                          <w:sz w:val="28"/>
                          <w:szCs w:val="28"/>
                          <w:lang w:val="ru-RU"/>
                        </w:rPr>
                      </m:ctrlPr>
                    </m:e>
                    <m:sub>
                      <m:r>
                        <m:rPr/>
                        <w:rPr>
                          <w:rFonts w:ascii="Cambria Math" w:hAnsi="Cambria Math" w:cs="Times New Roman"/>
                          <w:sz w:val="28"/>
                          <w:szCs w:val="28"/>
                          <w:lang w:val="ru-RU"/>
                        </w:rPr>
                        <m:t>э</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w:rPr>
                          <w:rFonts w:ascii="Cambria Math" w:hAnsi="Cambria Math" w:cs="Times New Roman"/>
                          <w:sz w:val="28"/>
                          <w:szCs w:val="28"/>
                        </w:rPr>
                        <m:t>S</m:t>
                      </m:r>
                      <m:ctrlPr>
                        <w:rPr>
                          <w:rFonts w:ascii="Cambria Math" w:hAnsi="Cambria Math" w:cs="Times New Roman"/>
                          <w:i/>
                          <w:sz w:val="28"/>
                          <w:szCs w:val="28"/>
                          <w:lang w:val="ru-RU"/>
                        </w:rPr>
                      </m:ctrlPr>
                    </m:e>
                    <m:sub>
                      <m:r>
                        <m:rPr/>
                        <w:rPr>
                          <w:rFonts w:ascii="Cambria Math" w:hAnsi="Cambria Math" w:cs="Times New Roman"/>
                          <w:sz w:val="28"/>
                          <w:szCs w:val="28"/>
                          <w:lang w:val="ru-RU"/>
                        </w:rPr>
                        <m:t>э0</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e>
              </m:d>
              <m:r>
                <m:rP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d>
                    <m:dPr>
                      <m:begChr m:val="["/>
                      <m:endChr m:val="]"/>
                      <m:ctrlPr>
                        <w:rPr>
                          <w:rFonts w:ascii="Cambria Math" w:hAnsi="Cambria Math" w:cs="Times New Roman"/>
                          <w:i/>
                          <w:sz w:val="28"/>
                          <w:szCs w:val="28"/>
                          <w:lang w:val="ru-RU"/>
                        </w:rPr>
                      </m:ctrlPr>
                    </m:dPr>
                    <m:e>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δ</m:t>
                              </m:r>
                              <m:ctrlPr>
                                <w:rPr>
                                  <w:rFonts w:ascii="Cambria Math" w:hAnsi="Cambria Math" w:cs="Times New Roman"/>
                                  <w:i/>
                                  <w:sz w:val="28"/>
                                  <w:szCs w:val="28"/>
                                  <w:lang w:val="ru-RU"/>
                                </w:rPr>
                              </m:ctrlPr>
                            </m:e>
                            <m:sub>
                              <m:r>
                                <m:rPr/>
                                <w:rPr>
                                  <w:rFonts w:ascii="Cambria Math" w:hAnsi="Cambria Math" w:cs="Times New Roman"/>
                                  <w:sz w:val="28"/>
                                  <w:szCs w:val="28"/>
                                  <w:lang w:val="ru-RU"/>
                                </w:rPr>
                                <m:t>з</m:t>
                              </m:r>
                              <m:ctrlPr>
                                <w:rPr>
                                  <w:rFonts w:ascii="Cambria Math" w:hAnsi="Cambria Math" w:cs="Times New Roman"/>
                                  <w:i/>
                                  <w:sz w:val="28"/>
                                  <w:szCs w:val="28"/>
                                  <w:lang w:val="ru-RU"/>
                                </w:rPr>
                              </m:ctrlPr>
                            </m:sub>
                          </m:sSub>
                          <m:ctrlPr>
                            <w:rPr>
                              <w:rFonts w:ascii="Cambria Math" w:hAnsi="Cambria Math" w:cs="Times New Roman"/>
                              <w:i/>
                              <w:sz w:val="28"/>
                              <w:szCs w:val="28"/>
                              <w:lang w:val="ru-RU"/>
                            </w:rPr>
                          </m:ctrlPr>
                        </m:num>
                        <m:den>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λ</m:t>
                              </m:r>
                              <m:ctrlPr>
                                <w:rPr>
                                  <w:rFonts w:ascii="Cambria Math" w:hAnsi="Cambria Math" w:cs="Times New Roman"/>
                                  <w:i/>
                                  <w:sz w:val="28"/>
                                  <w:szCs w:val="28"/>
                                  <w:lang w:val="ru-RU"/>
                                </w:rPr>
                              </m:ctrlPr>
                            </m:e>
                            <m:sub>
                              <m:r>
                                <m:rPr/>
                                <w:rPr>
                                  <w:rFonts w:ascii="Cambria Math" w:hAnsi="Cambria Math" w:cs="Times New Roman"/>
                                  <w:sz w:val="28"/>
                                  <w:szCs w:val="28"/>
                                  <w:lang w:val="ru-RU"/>
                                </w:rPr>
                                <m:t>з</m:t>
                              </m:r>
                              <m:ctrlPr>
                                <w:rPr>
                                  <w:rFonts w:ascii="Cambria Math" w:hAnsi="Cambria Math" w:cs="Times New Roman"/>
                                  <w:i/>
                                  <w:sz w:val="28"/>
                                  <w:szCs w:val="28"/>
                                  <w:lang w:val="ru-RU"/>
                                </w:rPr>
                              </m:ctrlPr>
                            </m:sub>
                          </m:sSub>
                          <m:r>
                            <m:rPr/>
                            <w:rPr>
                              <w:rFonts w:ascii="Cambria Math" w:hAnsi="Cambria Math" w:cs="Times New Roman"/>
                              <w:sz w:val="28"/>
                              <w:szCs w:val="28"/>
                              <w:lang w:val="ru-RU"/>
                            </w:rPr>
                            <m:t>π</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R</m:t>
                              </m:r>
                              <m:ctrlPr>
                                <w:rPr>
                                  <w:rFonts w:ascii="Cambria Math" w:hAnsi="Cambria Math" w:cs="Times New Roman"/>
                                  <w:i/>
                                  <w:sz w:val="28"/>
                                  <w:szCs w:val="28"/>
                                  <w:lang w:val="ru-RU"/>
                                </w:rPr>
                              </m:ctrlPr>
                            </m:e>
                            <m:sup>
                              <m:r>
                                <m:rPr/>
                                <w:rPr>
                                  <w:rFonts w:ascii="Cambria Math" w:hAnsi="Cambria Math" w:cs="Times New Roman"/>
                                  <w:sz w:val="28"/>
                                  <w:szCs w:val="28"/>
                                  <w:lang w:val="ru-RU"/>
                                </w:rPr>
                                <m:t>2</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r>
                        <m:rP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d>
                            <m:dPr>
                              <m:ctrlPr>
                                <w:rPr>
                                  <w:rFonts w:ascii="Cambria Math" w:hAnsi="Cambria Math" w:cs="Times New Roman"/>
                                  <w:i/>
                                  <w:sz w:val="28"/>
                                  <w:szCs w:val="28"/>
                                  <w:lang w:val="ru-RU"/>
                                </w:rPr>
                              </m:ctrlPr>
                            </m:dPr>
                            <m:e>
                              <m:r>
                                <m:rPr/>
                                <w:rPr>
                                  <w:rFonts w:ascii="Cambria Math" w:hAnsi="Cambria Math" w:cs="Times New Roman"/>
                                  <w:sz w:val="28"/>
                                  <w:szCs w:val="28"/>
                                  <w:lang w:val="ru-RU"/>
                                </w:rPr>
                                <m:t>B+МπR</m:t>
                              </m:r>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λ</m:t>
                                  </m:r>
                                  <m:ctrlPr>
                                    <w:rPr>
                                      <w:rFonts w:ascii="Cambria Math" w:hAnsi="Cambria Math" w:cs="Times New Roman"/>
                                      <w:i/>
                                      <w:sz w:val="28"/>
                                      <w:szCs w:val="28"/>
                                      <w:lang w:val="ru-RU"/>
                                    </w:rPr>
                                  </m:ctrlPr>
                                </m:e>
                                <m:sub>
                                  <m:r>
                                    <m:rPr/>
                                    <w:rPr>
                                      <w:rFonts w:ascii="Cambria Math" w:hAnsi="Cambria Math" w:cs="Times New Roman"/>
                                      <w:sz w:val="28"/>
                                      <w:szCs w:val="28"/>
                                      <w:lang w:val="ru-RU"/>
                                    </w:rPr>
                                    <m:t>П</m:t>
                                  </m:r>
                                  <m:ctrlPr>
                                    <w:rPr>
                                      <w:rFonts w:ascii="Cambria Math" w:hAnsi="Cambria Math" w:cs="Times New Roman"/>
                                      <w:i/>
                                      <w:sz w:val="28"/>
                                      <w:szCs w:val="28"/>
                                      <w:lang w:val="ru-RU"/>
                                    </w:rPr>
                                  </m:ctrlPr>
                                </m:sub>
                              </m:sSub>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δ</m:t>
                                  </m:r>
                                  <m:ctrlPr>
                                    <w:rPr>
                                      <w:rFonts w:ascii="Cambria Math" w:hAnsi="Cambria Math" w:cs="Times New Roman"/>
                                      <w:i/>
                                      <w:sz w:val="28"/>
                                      <w:szCs w:val="28"/>
                                      <w:lang w:val="ru-RU"/>
                                    </w:rPr>
                                  </m:ctrlPr>
                                </m:e>
                                <m:sub>
                                  <m:r>
                                    <m:rPr/>
                                    <w:rPr>
                                      <w:rFonts w:ascii="Cambria Math" w:hAnsi="Cambria Math" w:cs="Times New Roman"/>
                                      <w:sz w:val="28"/>
                                      <w:szCs w:val="28"/>
                                      <w:lang w:val="ru-RU"/>
                                    </w:rPr>
                                    <m:t>П</m:t>
                                  </m:r>
                                  <m:ctrlPr>
                                    <w:rPr>
                                      <w:rFonts w:ascii="Cambria Math" w:hAnsi="Cambria Math" w:cs="Times New Roman"/>
                                      <w:i/>
                                      <w:sz w:val="28"/>
                                      <w:szCs w:val="28"/>
                                      <w:lang w:val="ru-RU"/>
                                    </w:rPr>
                                  </m:ctrlPr>
                                </m:sub>
                              </m:sSub>
                              <m:r>
                                <m:rPr/>
                                <w:rPr>
                                  <w:rFonts w:ascii="Cambria Math" w:hAnsi="Cambria Math" w:cs="Times New Roman"/>
                                  <w:sz w:val="28"/>
                                  <w:szCs w:val="28"/>
                                  <w:lang w:val="ru-RU"/>
                                </w:rPr>
                                <m:t>m</m:t>
                              </m:r>
                              <m:f>
                                <m:fPr>
                                  <m:ctrlPr>
                                    <w:rPr>
                                      <w:rFonts w:ascii="Cambria Math" w:hAnsi="Cambria Math" w:cs="Times New Roman"/>
                                      <w:i/>
                                      <w:sz w:val="28"/>
                                      <w:szCs w:val="28"/>
                                      <w:lang w:val="ru-RU"/>
                                    </w:rPr>
                                  </m:ctrlPr>
                                </m:fPr>
                                <m:num>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K</m:t>
                                      </m:r>
                                      <m:ctrlPr>
                                        <w:rPr>
                                          <w:rFonts w:ascii="Cambria Math" w:hAnsi="Cambria Math" w:cs="Times New Roman"/>
                                          <w:i/>
                                          <w:sz w:val="28"/>
                                          <w:szCs w:val="28"/>
                                          <w:lang w:val="ru-RU"/>
                                        </w:rPr>
                                      </m:ctrlPr>
                                    </m:e>
                                    <m:sub>
                                      <m:r>
                                        <m:rPr/>
                                        <w:rPr>
                                          <w:rFonts w:ascii="Cambria Math" w:hAnsi="Cambria Math" w:cs="Times New Roman"/>
                                          <w:sz w:val="28"/>
                                          <w:szCs w:val="28"/>
                                          <w:lang w:val="ru-RU"/>
                                        </w:rPr>
                                        <m:t>1</m:t>
                                      </m:r>
                                      <m:ctrlPr>
                                        <w:rPr>
                                          <w:rFonts w:ascii="Cambria Math" w:hAnsi="Cambria Math" w:cs="Times New Roman"/>
                                          <w:i/>
                                          <w:sz w:val="28"/>
                                          <w:szCs w:val="28"/>
                                          <w:lang w:val="ru-RU"/>
                                        </w:rPr>
                                      </m:ctrlPr>
                                    </m:sub>
                                  </m:sSub>
                                  <m:r>
                                    <m:rPr/>
                                    <w:rPr>
                                      <w:rFonts w:ascii="Cambria Math" w:hAnsi="Cambria Math" w:cs="Times New Roman"/>
                                      <w:sz w:val="28"/>
                                      <w:szCs w:val="28"/>
                                      <w:lang w:val="ru-RU"/>
                                    </w:rPr>
                                    <m:t>(mR)</m:t>
                                  </m:r>
                                  <m:ctrlPr>
                                    <w:rPr>
                                      <w:rFonts w:ascii="Cambria Math" w:hAnsi="Cambria Math" w:cs="Times New Roman"/>
                                      <w:i/>
                                      <w:sz w:val="28"/>
                                      <w:szCs w:val="28"/>
                                      <w:lang w:val="ru-RU"/>
                                    </w:rPr>
                                  </m:ctrlPr>
                                </m:num>
                                <m:den>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K</m:t>
                                      </m:r>
                                      <m:ctrlPr>
                                        <w:rPr>
                                          <w:rFonts w:ascii="Cambria Math" w:hAnsi="Cambria Math" w:cs="Times New Roman"/>
                                          <w:i/>
                                          <w:sz w:val="28"/>
                                          <w:szCs w:val="28"/>
                                          <w:lang w:val="ru-RU"/>
                                        </w:rPr>
                                      </m:ctrlPr>
                                    </m:e>
                                    <m:sub>
                                      <m:r>
                                        <m:rPr/>
                                        <w:rPr>
                                          <w:rFonts w:ascii="Cambria Math" w:hAnsi="Cambria Math" w:cs="Times New Roman"/>
                                          <w:sz w:val="28"/>
                                          <w:szCs w:val="28"/>
                                          <w:lang w:val="ru-RU"/>
                                        </w:rPr>
                                        <m:t>0</m:t>
                                      </m:r>
                                      <m:ctrlPr>
                                        <w:rPr>
                                          <w:rFonts w:ascii="Cambria Math" w:hAnsi="Cambria Math" w:cs="Times New Roman"/>
                                          <w:i/>
                                          <w:sz w:val="28"/>
                                          <w:szCs w:val="28"/>
                                          <w:lang w:val="ru-RU"/>
                                        </w:rPr>
                                      </m:ctrlPr>
                                    </m:sub>
                                  </m:sSub>
                                  <m:r>
                                    <m:rPr/>
                                    <w:rPr>
                                      <w:rFonts w:ascii="Cambria Math" w:hAnsi="Cambria Math" w:cs="Times New Roman"/>
                                      <w:sz w:val="28"/>
                                      <w:szCs w:val="28"/>
                                      <w:lang w:val="ru-RU"/>
                                    </w:rPr>
                                    <m:t>(mR)</m:t>
                                  </m:r>
                                  <m:ctrlPr>
                                    <w:rPr>
                                      <w:rFonts w:ascii="Cambria Math" w:hAnsi="Cambria Math" w:cs="Times New Roman"/>
                                      <w:i/>
                                      <w:sz w:val="28"/>
                                      <w:szCs w:val="28"/>
                                      <w:lang w:val="ru-RU"/>
                                    </w:rPr>
                                  </m:ctrlPr>
                                </m:den>
                              </m:f>
                              <m:ctrlPr>
                                <w:rPr>
                                  <w:rFonts w:ascii="Cambria Math" w:hAnsi="Cambria Math" w:cs="Times New Roman"/>
                                  <w:i/>
                                  <w:sz w:val="28"/>
                                  <w:szCs w:val="28"/>
                                  <w:lang w:val="ru-RU"/>
                                </w:rPr>
                              </m:ctrlPr>
                            </m:e>
                          </m:d>
                          <m:ctrlPr>
                            <w:rPr>
                              <w:rFonts w:ascii="Cambria Math" w:hAnsi="Cambria Math" w:cs="Times New Roman"/>
                              <w:i/>
                              <w:sz w:val="28"/>
                              <w:szCs w:val="28"/>
                              <w:lang w:val="ru-RU"/>
                            </w:rPr>
                          </m:ctrlPr>
                        </m:e>
                        <m:sup>
                          <m:r>
                            <m:rPr/>
                            <w:rPr>
                              <w:rFonts w:ascii="Cambria Math" w:hAnsi="Cambria Math" w:cs="Times New Roman"/>
                              <w:sz w:val="28"/>
                              <w:szCs w:val="28"/>
                              <w:lang w:val="ru-RU"/>
                            </w:rPr>
                            <m:t>−1</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e>
                  </m:d>
                  <m:ctrlPr>
                    <w:rPr>
                      <w:rFonts w:ascii="Cambria Math" w:hAnsi="Cambria Math" w:cs="Times New Roman"/>
                      <w:i/>
                      <w:sz w:val="28"/>
                      <w:szCs w:val="28"/>
                      <w:lang w:val="ru-RU"/>
                    </w:rPr>
                  </m:ctrlPr>
                </m:e>
                <m:sup>
                  <m:r>
                    <m:rPr/>
                    <w:rPr>
                      <w:rFonts w:ascii="Cambria Math" w:hAnsi="Cambria Math" w:cs="Times New Roman"/>
                      <w:sz w:val="28"/>
                      <w:szCs w:val="28"/>
                      <w:lang w:val="ru-RU"/>
                    </w:rPr>
                    <m:t>−1</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r>
            <m:rPr/>
            <w:rPr>
              <w:rFonts w:ascii="Cambria Math" w:hAnsi="Cambria Math" w:cs="Times New Roman"/>
              <w:sz w:val="28"/>
              <w:szCs w:val="28"/>
              <w:lang w:val="ru-RU"/>
            </w:rPr>
            <m:t>=</m:t>
          </m:r>
          <m:r>
            <m:rPr/>
            <w:rPr>
              <w:rFonts w:hint="default" w:ascii="Cambria Math" w:hAnsi="Cambria Math" w:cs="Times New Roman"/>
              <w:sz w:val="28"/>
              <w:szCs w:val="28"/>
              <w:lang w:val="en-US"/>
            </w:rPr>
            <m:t>3,045</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Температура корпуса элемента:</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T</m:t>
              </m:r>
              <m:ctrlPr>
                <w:rPr>
                  <w:rFonts w:ascii="Cambria Math" w:hAnsi="Cambria Math" w:cs="Times New Roman"/>
                  <w:i/>
                  <w:sz w:val="28"/>
                  <w:szCs w:val="28"/>
                  <w:lang w:val="ru-RU"/>
                </w:rPr>
              </m:ctrlPr>
            </m:e>
            <m:sub>
              <m:r>
                <m:rPr/>
                <w:rPr>
                  <w:rFonts w:hint="default" w:ascii="Cambria Math" w:hAnsi="Cambria Math" w:cs="Times New Roman"/>
                  <w:sz w:val="28"/>
                  <w:szCs w:val="28"/>
                  <w:lang w:val="ru-RU"/>
                </w:rPr>
                <m:t>э</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hint="default" w:ascii="Cambria Math" w:hAnsi="Cambria Math" w:cs="Times New Roman"/>
                  <w:sz w:val="28"/>
                  <w:szCs w:val="28"/>
                  <w:lang w:val="ru-RU"/>
                </w:rPr>
                <m:t>З</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в</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rPr>
              </m:ctrlPr>
            </m:sSubPr>
            <m:e>
              <m:r>
                <m:rPr/>
                <w:rPr>
                  <w:rFonts w:ascii="Cambria Math" w:hAnsi="Cambria Math" w:cs="Times New Roman"/>
                  <w:sz w:val="28"/>
                  <w:szCs w:val="28"/>
                </w:rPr>
                <m:t>t</m:t>
              </m:r>
              <m:ctrlPr>
                <w:rPr>
                  <w:rFonts w:ascii="Cambria Math" w:hAnsi="Cambria Math" w:cs="Times New Roman"/>
                  <w:i/>
                  <w:sz w:val="28"/>
                  <w:szCs w:val="28"/>
                </w:rPr>
              </m:ctrlPr>
            </m:e>
            <m:sub>
              <m:r>
                <m:rPr/>
                <w:rPr>
                  <w:rFonts w:ascii="Cambria Math" w:hAnsi="Cambria Math" w:cs="Times New Roman"/>
                  <w:sz w:val="28"/>
                  <w:szCs w:val="28"/>
                  <w:lang w:val="ru-RU"/>
                </w:rPr>
                <m:t>с</m:t>
              </m:r>
              <m:ctrlPr>
                <w:rPr>
                  <w:rFonts w:ascii="Cambria Math" w:hAnsi="Cambria Math" w:cs="Times New Roman"/>
                  <w:i/>
                  <w:sz w:val="28"/>
                  <w:szCs w:val="28"/>
                </w:rPr>
              </m:ctrlPr>
            </m:sub>
          </m:sSub>
          <m:r>
            <m:rPr/>
            <w:rPr>
              <w:rFonts w:ascii="Cambria Math" w:hAnsi="Cambria Math" w:cs="Times New Roman"/>
              <w:sz w:val="28"/>
              <w:szCs w:val="28"/>
            </w:rPr>
            <m:t>=</m:t>
          </m:r>
          <m:r>
            <m:rPr/>
            <w:rPr>
              <w:rFonts w:hint="default" w:ascii="Cambria Math" w:hAnsi="Cambria Math" w:cs="Times New Roman"/>
              <w:sz w:val="28"/>
              <w:szCs w:val="28"/>
              <w:lang w:val="en-US"/>
            </w:rPr>
            <m:t>18,64</m:t>
          </m:r>
          <m:r>
            <m:rPr/>
            <w:rPr>
              <w:rFonts w:ascii="Cambria Math" w:hAnsi="Cambria Math" w:cs="Times New Roman"/>
              <w:sz w:val="28"/>
              <w:szCs w:val="28"/>
            </w:rPr>
            <m:t>+</m:t>
          </m:r>
          <m:r>
            <m:rPr/>
            <w:rPr>
              <w:rFonts w:hint="default" w:ascii="Cambria Math" w:hAnsi="Cambria Math" w:cs="Times New Roman"/>
              <w:sz w:val="28"/>
              <w:szCs w:val="28"/>
              <w:lang w:val="en-US"/>
            </w:rPr>
            <m:t>16,385</m:t>
          </m:r>
          <m:r>
            <m:rPr/>
            <w:rPr>
              <w:rFonts w:ascii="Cambria Math" w:hAnsi="Cambria Math" w:cs="Times New Roman"/>
              <w:sz w:val="28"/>
              <w:szCs w:val="28"/>
            </w:rPr>
            <m:t>+40=</m:t>
          </m:r>
          <m:r>
            <m:rPr/>
            <w:rPr>
              <w:rFonts w:hint="default" w:ascii="Cambria Math" w:hAnsi="Cambria Math" w:cs="Times New Roman"/>
              <w:sz w:val="28"/>
              <w:szCs w:val="28"/>
              <w:lang w:val="en-US"/>
            </w:rPr>
            <m:t>75,02</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Температура нагретой зоны:</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T</m:t>
              </m:r>
              <m:ctrlPr>
                <w:rPr>
                  <w:rFonts w:ascii="Cambria Math" w:hAnsi="Cambria Math" w:cs="Times New Roman"/>
                  <w:i/>
                  <w:sz w:val="28"/>
                  <w:szCs w:val="28"/>
                  <w:lang w:val="ru-RU"/>
                </w:rPr>
              </m:ctrlPr>
            </m:e>
            <m:sub>
              <m:r>
                <m:rPr/>
                <w:rPr>
                  <w:rFonts w:hint="default" w:ascii="Cambria Math" w:hAnsi="Cambria Math" w:cs="Times New Roman"/>
                  <w:sz w:val="28"/>
                  <w:szCs w:val="28"/>
                  <w:lang w:val="ru-RU"/>
                </w:rPr>
                <m:t>н</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hint="default" w:ascii="Cambria Math" w:hAnsi="Cambria Math" w:cs="Times New Roman"/>
                  <w:sz w:val="28"/>
                  <w:szCs w:val="28"/>
                  <w:lang w:val="ru-RU"/>
                </w:rPr>
                <m:t>З</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rPr>
              </m:ctrlPr>
            </m:sSubPr>
            <m:e>
              <m:r>
                <m:rPr/>
                <w:rPr>
                  <w:rFonts w:ascii="Cambria Math" w:hAnsi="Cambria Math" w:cs="Times New Roman"/>
                  <w:sz w:val="28"/>
                  <w:szCs w:val="28"/>
                </w:rPr>
                <m:t>t</m:t>
              </m:r>
              <m:ctrlPr>
                <w:rPr>
                  <w:rFonts w:ascii="Cambria Math" w:hAnsi="Cambria Math" w:cs="Times New Roman"/>
                  <w:i/>
                  <w:sz w:val="28"/>
                  <w:szCs w:val="28"/>
                </w:rPr>
              </m:ctrlPr>
            </m:e>
            <m:sub>
              <m:r>
                <m:rPr/>
                <w:rPr>
                  <w:rFonts w:ascii="Cambria Math" w:hAnsi="Cambria Math" w:cs="Times New Roman"/>
                  <w:sz w:val="28"/>
                  <w:szCs w:val="28"/>
                  <w:lang w:val="ru-RU"/>
                </w:rPr>
                <m:t>с</m:t>
              </m:r>
              <m:ctrlPr>
                <w:rPr>
                  <w:rFonts w:ascii="Cambria Math" w:hAnsi="Cambria Math" w:cs="Times New Roman"/>
                  <w:i/>
                  <w:sz w:val="28"/>
                  <w:szCs w:val="28"/>
                </w:rPr>
              </m:ctrlPr>
            </m:sub>
          </m:sSub>
          <m:r>
            <m:rPr/>
            <w:rPr>
              <w:rFonts w:ascii="Cambria Math" w:hAnsi="Cambria Math" w:cs="Times New Roman"/>
              <w:sz w:val="28"/>
              <w:szCs w:val="28"/>
            </w:rPr>
            <m:t>=</m:t>
          </m:r>
          <m:r>
            <m:rPr/>
            <w:rPr>
              <w:rFonts w:hint="default" w:ascii="Cambria Math" w:hAnsi="Cambria Math" w:cs="Times New Roman"/>
              <w:sz w:val="28"/>
              <w:szCs w:val="28"/>
              <w:lang w:val="en-US"/>
            </w:rPr>
            <m:t>18,64</m:t>
          </m:r>
          <m:r>
            <m:rPr/>
            <w:rPr>
              <w:rFonts w:ascii="Cambria Math" w:hAnsi="Cambria Math" w:cs="Times New Roman"/>
              <w:sz w:val="28"/>
              <w:szCs w:val="28"/>
            </w:rPr>
            <m:t>+40=</m:t>
          </m:r>
          <m:r>
            <m:rPr/>
            <w:rPr>
              <w:rFonts w:hint="default" w:ascii="Cambria Math" w:hAnsi="Cambria Math" w:cs="Times New Roman"/>
              <w:sz w:val="28"/>
              <w:szCs w:val="28"/>
              <w:lang w:val="en-US"/>
            </w:rPr>
            <m:t>58,64</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Температура воздуха внутри блока:</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T</m:t>
              </m:r>
              <m:ctrlPr>
                <w:rPr>
                  <w:rFonts w:ascii="Cambria Math" w:hAnsi="Cambria Math" w:cs="Times New Roman"/>
                  <w:i/>
                  <w:sz w:val="28"/>
                  <w:szCs w:val="28"/>
                  <w:lang w:val="ru-RU"/>
                </w:rPr>
              </m:ctrlPr>
            </m:e>
            <m:sub>
              <m:r>
                <m:rPr/>
                <w:rPr>
                  <w:rFonts w:hint="default" w:ascii="Cambria Math" w:hAnsi="Cambria Math" w:cs="Times New Roman"/>
                  <w:sz w:val="28"/>
                  <w:szCs w:val="28"/>
                  <w:lang w:val="ru-RU"/>
                </w:rPr>
                <m:t>вн</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в</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rPr>
              </m:ctrlPr>
            </m:sSubPr>
            <m:e>
              <m:r>
                <m:rPr/>
                <w:rPr>
                  <w:rFonts w:ascii="Cambria Math" w:hAnsi="Cambria Math" w:cs="Times New Roman"/>
                  <w:sz w:val="28"/>
                  <w:szCs w:val="28"/>
                </w:rPr>
                <m:t>t</m:t>
              </m:r>
              <m:ctrlPr>
                <w:rPr>
                  <w:rFonts w:ascii="Cambria Math" w:hAnsi="Cambria Math" w:cs="Times New Roman"/>
                  <w:i/>
                  <w:sz w:val="28"/>
                  <w:szCs w:val="28"/>
                </w:rPr>
              </m:ctrlPr>
            </m:e>
            <m:sub>
              <m:r>
                <m:rPr/>
                <w:rPr>
                  <w:rFonts w:ascii="Cambria Math" w:hAnsi="Cambria Math" w:cs="Times New Roman"/>
                  <w:sz w:val="28"/>
                  <w:szCs w:val="28"/>
                  <w:lang w:val="ru-RU"/>
                </w:rPr>
                <m:t>с</m:t>
              </m:r>
              <m:ctrlPr>
                <w:rPr>
                  <w:rFonts w:ascii="Cambria Math" w:hAnsi="Cambria Math" w:cs="Times New Roman"/>
                  <w:i/>
                  <w:sz w:val="28"/>
                  <w:szCs w:val="28"/>
                </w:rPr>
              </m:ctrlPr>
            </m:sub>
          </m:sSub>
          <m:r>
            <m:rPr/>
            <w:rPr>
              <w:rFonts w:ascii="Cambria Math" w:hAnsi="Cambria Math" w:cs="Times New Roman"/>
              <w:sz w:val="28"/>
              <w:szCs w:val="28"/>
            </w:rPr>
            <m:t>=</m:t>
          </m:r>
          <m:r>
            <m:rPr/>
            <w:rPr>
              <w:rFonts w:hint="default" w:ascii="Cambria Math" w:hAnsi="Cambria Math" w:cs="Times New Roman"/>
              <w:sz w:val="28"/>
              <w:szCs w:val="28"/>
              <w:lang w:val="en-US"/>
            </w:rPr>
            <m:t>16,385</m:t>
          </m:r>
          <m:r>
            <m:rPr/>
            <w:rPr>
              <w:rFonts w:ascii="Cambria Math" w:hAnsi="Cambria Math" w:cs="Times New Roman"/>
              <w:sz w:val="28"/>
              <w:szCs w:val="28"/>
            </w:rPr>
            <m:t>+40=</m:t>
          </m:r>
          <m:r>
            <m:rPr/>
            <w:rPr>
              <w:rFonts w:hint="default" w:ascii="Cambria Math" w:hAnsi="Cambria Math" w:cs="Times New Roman"/>
              <w:sz w:val="28"/>
              <w:szCs w:val="28"/>
              <w:lang w:val="en-US"/>
            </w:rPr>
            <m:t>56,385</m:t>
          </m:r>
        </m:oMath>
      </m:oMathPara>
    </w:p>
    <w:p>
      <w:pPr>
        <w:numPr>
          <w:ilvl w:val="0"/>
          <w:numId w:val="3"/>
        </w:numPr>
        <w:spacing w:line="360" w:lineRule="auto"/>
        <w:ind w:left="720" w:hanging="360"/>
        <w:jc w:val="both"/>
        <w:rPr>
          <w:rFonts w:ascii="Times New Roman" w:hAnsi="Times New Roman" w:eastAsia="Times New Roman" w:cs="Times New Roman"/>
          <w:sz w:val="28"/>
          <w:szCs w:val="28"/>
          <w:u w:val="none"/>
        </w:rPr>
      </w:pPr>
      <w:r>
        <w:rPr>
          <w:rFonts w:ascii="Times New Roman" w:hAnsi="Times New Roman" w:eastAsia="Times New Roman" w:cs="Times New Roman"/>
          <w:sz w:val="28"/>
          <w:szCs w:val="28"/>
          <w:rtl w:val="0"/>
        </w:rPr>
        <w:t>Температура корпуса блока:</w:t>
      </w:r>
    </w:p>
    <w:p>
      <w:pPr>
        <w:spacing w:line="360" w:lineRule="auto"/>
        <w:ind w:left="0" w:firstLine="0"/>
        <w:jc w:val="center"/>
        <w:rPr>
          <w:rFonts w:hint="default" w:hAnsi="Cambria Math" w:cs="Times New Roman"/>
          <w:i w:val="0"/>
          <w:sz w:val="28"/>
          <w:szCs w:val="28"/>
          <w:lang w:val="en-US"/>
        </w:rPr>
      </w:pPr>
      <m:oMathPara>
        <m:oMath>
          <m:sSub>
            <m:sSubPr>
              <m:ctrlPr>
                <w:rPr>
                  <w:rFonts w:ascii="Cambria Math" w:hAnsi="Cambria Math" w:cs="Times New Roman"/>
                  <w:i/>
                  <w:sz w:val="28"/>
                  <w:szCs w:val="28"/>
                  <w:lang w:val="ru-RU"/>
                </w:rPr>
              </m:ctrlPr>
            </m:sSubPr>
            <m:e>
              <m:r>
                <m:rPr/>
                <w:rPr>
                  <w:rFonts w:hint="default" w:ascii="Cambria Math" w:hAnsi="Cambria Math" w:cs="Times New Roman"/>
                  <w:sz w:val="28"/>
                  <w:szCs w:val="28"/>
                  <w:lang w:val="en-US"/>
                </w:rPr>
                <m:t>T</m:t>
              </m:r>
              <m:ctrlPr>
                <w:rPr>
                  <w:rFonts w:ascii="Cambria Math" w:hAnsi="Cambria Math" w:cs="Times New Roman"/>
                  <w:i/>
                  <w:sz w:val="28"/>
                  <w:szCs w:val="28"/>
                  <w:lang w:val="ru-RU"/>
                </w:rPr>
              </m:ctrlPr>
            </m:e>
            <m:sub>
              <m:r>
                <m:rPr/>
                <w:rPr>
                  <w:rFonts w:hint="default" w:ascii="Cambria Math" w:hAnsi="Cambria Math" w:cs="Times New Roman"/>
                  <w:sz w:val="28"/>
                  <w:szCs w:val="28"/>
                  <w:lang w:val="ru-RU"/>
                </w:rPr>
                <m:t>к</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θ</m:t>
              </m:r>
              <m:ctrlPr>
                <w:rPr>
                  <w:rFonts w:ascii="Cambria Math" w:hAnsi="Cambria Math" w:cs="Times New Roman"/>
                  <w:i/>
                  <w:sz w:val="28"/>
                  <w:szCs w:val="28"/>
                  <w:lang w:val="ru-RU"/>
                </w:rPr>
              </m:ctrlPr>
            </m:e>
            <m:sub>
              <m:r>
                <m:rPr/>
                <w:rPr>
                  <w:rFonts w:ascii="Cambria Math" w:hAnsi="Cambria Math" w:cs="Times New Roman"/>
                  <w:sz w:val="28"/>
                  <w:szCs w:val="28"/>
                  <w:lang w:val="ru-RU"/>
                </w:rPr>
                <m:t>k</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sSub>
            <m:sSubPr>
              <m:ctrlPr>
                <w:rPr>
                  <w:rFonts w:ascii="Cambria Math" w:hAnsi="Cambria Math" w:cs="Times New Roman"/>
                  <w:i/>
                  <w:sz w:val="28"/>
                  <w:szCs w:val="28"/>
                </w:rPr>
              </m:ctrlPr>
            </m:sSubPr>
            <m:e>
              <m:r>
                <m:rPr/>
                <w:rPr>
                  <w:rFonts w:ascii="Cambria Math" w:hAnsi="Cambria Math" w:cs="Times New Roman"/>
                  <w:sz w:val="28"/>
                  <w:szCs w:val="28"/>
                </w:rPr>
                <m:t>t</m:t>
              </m:r>
              <m:ctrlPr>
                <w:rPr>
                  <w:rFonts w:ascii="Cambria Math" w:hAnsi="Cambria Math" w:cs="Times New Roman"/>
                  <w:i/>
                  <w:sz w:val="28"/>
                  <w:szCs w:val="28"/>
                </w:rPr>
              </m:ctrlPr>
            </m:e>
            <m:sub>
              <m:r>
                <m:rPr/>
                <w:rPr>
                  <w:rFonts w:ascii="Cambria Math" w:hAnsi="Cambria Math" w:cs="Times New Roman"/>
                  <w:sz w:val="28"/>
                  <w:szCs w:val="28"/>
                  <w:lang w:val="ru-RU"/>
                </w:rPr>
                <m:t>с</m:t>
              </m:r>
              <m:ctrlPr>
                <w:rPr>
                  <w:rFonts w:ascii="Cambria Math" w:hAnsi="Cambria Math" w:cs="Times New Roman"/>
                  <w:i/>
                  <w:sz w:val="28"/>
                  <w:szCs w:val="28"/>
                </w:rPr>
              </m:ctrlPr>
            </m:sub>
          </m:sSub>
          <m:r>
            <m:rPr/>
            <w:rPr>
              <w:rFonts w:ascii="Cambria Math" w:hAnsi="Cambria Math" w:cs="Times New Roman"/>
              <w:sz w:val="28"/>
              <w:szCs w:val="28"/>
            </w:rPr>
            <m:t>=</m:t>
          </m:r>
          <m:r>
            <m:rPr/>
            <w:rPr>
              <w:rFonts w:hint="default" w:ascii="Cambria Math" w:hAnsi="Cambria Math" w:cs="Times New Roman"/>
              <w:sz w:val="28"/>
              <w:szCs w:val="28"/>
              <w:lang w:val="ru-RU"/>
            </w:rPr>
            <m:t>1</m:t>
          </m:r>
          <m:r>
            <m:rPr/>
            <w:rPr>
              <w:rFonts w:hint="default" w:ascii="Cambria Math" w:hAnsi="Cambria Math" w:cs="Times New Roman"/>
              <w:sz w:val="28"/>
              <w:szCs w:val="28"/>
              <w:lang w:val="en-US"/>
            </w:rPr>
            <m:t>4,13</m:t>
          </m:r>
          <m:r>
            <m:rPr/>
            <w:rPr>
              <w:rFonts w:ascii="Cambria Math" w:hAnsi="Cambria Math" w:cs="Times New Roman"/>
              <w:sz w:val="28"/>
              <w:szCs w:val="28"/>
            </w:rPr>
            <m:t>+40=</m:t>
          </m:r>
          <m:r>
            <m:rPr/>
            <w:rPr>
              <w:rFonts w:hint="default" w:ascii="Cambria Math" w:hAnsi="Cambria Math" w:cs="Times New Roman"/>
              <w:sz w:val="28"/>
              <w:szCs w:val="28"/>
              <w:lang w:val="ru-RU"/>
            </w:rPr>
            <m:t>5</m:t>
          </m:r>
          <m:r>
            <m:rPr/>
            <w:rPr>
              <w:rFonts w:hint="default" w:ascii="Cambria Math" w:hAnsi="Cambria Math" w:cs="Times New Roman"/>
              <w:sz w:val="28"/>
              <w:szCs w:val="28"/>
              <w:lang w:val="en-US"/>
            </w:rPr>
            <m:t>4,13</m:t>
          </m:r>
        </m:oMath>
      </m:oMathPara>
    </w:p>
    <w:p>
      <w:pPr>
        <w:spacing w:line="360" w:lineRule="auto"/>
        <w:ind w:left="0" w:firstLine="0"/>
        <w:jc w:val="both"/>
        <w:rPr>
          <w:rFonts w:hint="default" w:ascii="Times New Roman" w:hAnsi="Times New Roman" w:cs="Times New Roman"/>
          <w:i w:val="0"/>
          <w:sz w:val="28"/>
          <w:szCs w:val="28"/>
          <w:lang w:val="en-US"/>
        </w:rPr>
      </w:pPr>
      <w:r>
        <w:rPr>
          <w:rFonts w:hint="default" w:hAnsi="Cambria Math" w:cs="Times New Roman"/>
          <w:i w:val="0"/>
          <w:sz w:val="28"/>
          <w:szCs w:val="28"/>
          <w:lang w:val="en-US"/>
        </w:rPr>
        <w:tab/>
      </w:r>
      <w:r>
        <w:rPr>
          <w:rFonts w:hint="default" w:ascii="Times New Roman" w:hAnsi="Times New Roman" w:cs="Times New Roman"/>
          <w:i w:val="0"/>
          <w:sz w:val="28"/>
          <w:szCs w:val="28"/>
          <w:lang w:val="ru-RU"/>
        </w:rPr>
        <w:t>Полученные значения температуры элемента не выходят за границы предельно допустимых, поэтому охлаждение не требуется.</w:t>
      </w:r>
    </w:p>
    <w:p>
      <w:pPr>
        <w:spacing w:line="360" w:lineRule="auto"/>
        <w:ind w:left="0"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Расчет надежности:</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Пусть условия эксплуатации нормальные, следовательно, интенсивность отказов есть величина постоянная и можно использовать экспоненциальное распределение. Под отказом понимается полная потеря работоспособности.</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Найдем интенсивность отказов для каждого типа элементов:</w:t>
      </w:r>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Резистор: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Р</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R</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M</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ascii="Cambria Math" w:hAnsi="Cambria Math" w:cs="Times New Roman"/>
                <w:sz w:val="28"/>
                <w:szCs w:val="28"/>
                <w:rtl w:val="0"/>
              </w:rPr>
              <m:t>Δ</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7,82∗</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−8</m:t>
            </m:r>
            <m:ctrlPr>
              <w:rPr>
                <w:rFonts w:hint="default" w:ascii="Cambria Math" w:hAnsi="Cambria Math" w:cs="Times New Roman"/>
                <w:i/>
                <w:sz w:val="28"/>
                <w:szCs w:val="28"/>
                <w:rtl w:val="0"/>
                <w:lang w:val="en-US"/>
              </w:rPr>
            </m:ctrlPr>
          </m:sup>
        </m:sSup>
      </m:oMath>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Диод: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Р</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Ф</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Д</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U</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1,34∗</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oMath>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Светодиод: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Р</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1,756∗</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oMath>
    </w:p>
    <w:p>
      <w:pPr>
        <w:spacing w:line="360" w:lineRule="auto"/>
        <w:ind w:left="0" w:firstLine="0"/>
        <w:jc w:val="both"/>
        <w:rPr>
          <w:rFonts w:hint="default" w:hAnsi="Cambria Math" w:cs="Times New Roman"/>
          <w:i w:val="0"/>
          <w:sz w:val="28"/>
          <w:szCs w:val="28"/>
          <w:rtl w:val="0"/>
          <w:lang w:val="en-US"/>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Конденсатор</w:t>
      </w:r>
      <w:r>
        <w:rPr>
          <w:rFonts w:hint="default" w:ascii="Times New Roman" w:hAnsi="Times New Roman" w:eastAsia="Times New Roman" w:cs="Times New Roman"/>
          <w:sz w:val="28"/>
          <w:szCs w:val="28"/>
          <w:rtl w:val="0"/>
          <w:lang w:val="en-US"/>
        </w:rPr>
        <w:t xml:space="preserve"> </w:t>
      </w:r>
      <w:r>
        <w:rPr>
          <w:rFonts w:hint="default" w:ascii="Times New Roman" w:hAnsi="Times New Roman" w:eastAsia="Times New Roman" w:cs="Times New Roman"/>
          <w:sz w:val="28"/>
          <w:szCs w:val="28"/>
          <w:rtl w:val="0"/>
          <w:lang w:val="ru-RU"/>
        </w:rPr>
        <w:t>полярный</w:t>
      </w:r>
      <w:r>
        <w:rPr>
          <w:rFonts w:ascii="Times New Roman" w:hAnsi="Times New Roman" w:eastAsia="Times New Roman" w:cs="Times New Roman"/>
          <w:sz w:val="28"/>
          <w:szCs w:val="28"/>
          <w:rtl w:val="0"/>
        </w:rPr>
        <w:t xml:space="preserve">: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t</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С</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7,142∗</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sup>
        </m:sSup>
      </m:oMath>
    </w:p>
    <w:p>
      <w:pPr>
        <w:spacing w:line="360" w:lineRule="auto"/>
        <w:ind w:left="0" w:firstLine="720" w:firstLineChars="0"/>
        <w:jc w:val="both"/>
        <w:rPr>
          <w:rFonts w:hint="default" w:hAnsi="Cambria Math" w:cs="Times New Roman"/>
          <w:i w:val="0"/>
          <w:sz w:val="28"/>
          <w:szCs w:val="28"/>
          <w:rtl w:val="0"/>
          <w:lang w:val="en-US"/>
        </w:rPr>
      </w:pPr>
      <w:r>
        <w:rPr>
          <w:rFonts w:ascii="Times New Roman" w:hAnsi="Times New Roman" w:eastAsia="Times New Roman" w:cs="Times New Roman"/>
          <w:sz w:val="28"/>
          <w:szCs w:val="28"/>
          <w:rtl w:val="0"/>
        </w:rPr>
        <w:t>Конденсатор</w:t>
      </w:r>
      <w:r>
        <w:rPr>
          <w:rFonts w:hint="default" w:ascii="Times New Roman" w:hAnsi="Times New Roman" w:eastAsia="Times New Roman" w:cs="Times New Roman"/>
          <w:sz w:val="28"/>
          <w:szCs w:val="28"/>
          <w:rtl w:val="0"/>
          <w:lang w:val="en-US"/>
        </w:rPr>
        <w:t xml:space="preserve"> </w:t>
      </w:r>
      <w:r>
        <w:rPr>
          <w:rFonts w:hint="default" w:ascii="Times New Roman" w:hAnsi="Times New Roman" w:eastAsia="Times New Roman" w:cs="Times New Roman"/>
          <w:sz w:val="28"/>
          <w:szCs w:val="28"/>
          <w:rtl w:val="0"/>
          <w:lang w:val="ru-RU"/>
        </w:rPr>
        <w:t>неполярный</w:t>
      </w:r>
      <w:r>
        <w:rPr>
          <w:rFonts w:ascii="Times New Roman" w:hAnsi="Times New Roman" w:eastAsia="Times New Roman" w:cs="Times New Roman"/>
          <w:sz w:val="28"/>
          <w:szCs w:val="28"/>
          <w:rtl w:val="0"/>
        </w:rPr>
        <w:t xml:space="preserve">: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P</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С</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2,28∗</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−11</m:t>
            </m:r>
            <m:ctrlPr>
              <w:rPr>
                <w:rFonts w:hint="default" w:ascii="Cambria Math" w:hAnsi="Cambria Math" w:cs="Times New Roman"/>
                <w:i/>
                <w:sz w:val="28"/>
                <w:szCs w:val="28"/>
                <w:rtl w:val="0"/>
                <w:lang w:val="en-US"/>
              </w:rPr>
            </m:ctrlPr>
          </m:sup>
        </m:sSup>
      </m:oMath>
    </w:p>
    <w:p>
      <w:pPr>
        <w:spacing w:line="360" w:lineRule="auto"/>
        <w:ind w:left="0" w:firstLine="0"/>
        <w:jc w:val="both"/>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Энкодер: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m:t>
        </m:r>
        <m:sSubSup>
          <m:sSubSupPr>
            <m:ctrlPr>
              <w:rPr>
                <w:rFonts w:ascii="Cambria Math" w:hAnsi="Cambria Math" w:cs="Times New Roman"/>
                <w:i/>
                <w:sz w:val="28"/>
                <w:szCs w:val="28"/>
                <w:rtl w:val="0"/>
              </w:rPr>
            </m:ctrlPr>
          </m:sSubSup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up>
            <m:r>
              <m:rPr/>
              <w:rPr>
                <w:rFonts w:hint="default" w:ascii="Cambria Math" w:hAnsi="Cambria Math" w:cs="Times New Roman"/>
                <w:sz w:val="28"/>
                <w:szCs w:val="28"/>
                <w:rtl w:val="0"/>
                <w:lang w:val="ru-RU"/>
              </w:rPr>
              <m:t>(к.и.)</m:t>
            </m:r>
            <m:ctrlPr>
              <w:rPr>
                <w:rFonts w:ascii="Cambria Math" w:hAnsi="Cambria Math" w:cs="Times New Roman"/>
                <w:i/>
                <w:sz w:val="28"/>
                <w:szCs w:val="28"/>
                <w:rtl w:val="0"/>
              </w:rPr>
            </m:ctrlPr>
          </m:sup>
        </m:sSubSup>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F</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en-US"/>
          </w:rPr>
          <m:t>+</m:t>
        </m:r>
        <m:sSubSup>
          <m:sSubSupPr>
            <m:ctrlPr>
              <w:rPr>
                <w:rFonts w:ascii="Cambria Math" w:hAnsi="Cambria Math" w:cs="Times New Roman"/>
                <w:i/>
                <w:sz w:val="28"/>
                <w:szCs w:val="28"/>
                <w:rtl w:val="0"/>
              </w:rPr>
            </m:ctrlPr>
          </m:sSubSup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up>
            <m:r>
              <m:rPr/>
              <w:rPr>
                <w:rFonts w:hint="default" w:ascii="Cambria Math" w:hAnsi="Cambria Math" w:cs="Times New Roman"/>
                <w:sz w:val="28"/>
                <w:szCs w:val="28"/>
                <w:rtl w:val="0"/>
                <w:lang w:val="ru-RU"/>
              </w:rPr>
              <m:t>(вкл.)</m:t>
            </m:r>
            <m:ctrlPr>
              <w:rPr>
                <w:rFonts w:ascii="Cambria Math" w:hAnsi="Cambria Math" w:cs="Times New Roman"/>
                <w:i/>
                <w:sz w:val="28"/>
                <w:szCs w:val="28"/>
                <w:rtl w:val="0"/>
              </w:rPr>
            </m:ctrlPr>
          </m:sup>
        </m:sSubSup>
        <m:r>
          <m:rPr/>
          <w:rPr>
            <w:rFonts w:hint="default" w:ascii="Cambria Math" w:hAnsi="Cambria Math" w:cs="Times New Roman"/>
            <w:sz w:val="28"/>
            <w:szCs w:val="28"/>
            <w:rtl w:val="0"/>
            <w:lang w:val="en-US"/>
          </w:rPr>
          <m:t>NF)</m:t>
        </m:r>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Р</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3,2∗</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oMath>
    </w:p>
    <w:p>
      <w:pPr>
        <w:spacing w:line="360" w:lineRule="auto"/>
        <w:ind w:firstLine="720" w:firstLineChars="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Реле: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Sup>
          <m:sSubSupPr>
            <m:ctrlPr>
              <w:rPr>
                <w:rFonts w:ascii="Cambria Math" w:hAnsi="Cambria Math" w:cs="Times New Roman"/>
                <w:i/>
                <w:sz w:val="28"/>
                <w:szCs w:val="28"/>
                <w:rtl w:val="0"/>
              </w:rPr>
            </m:ctrlPr>
          </m:sSubSup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up>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L</m:t>
            </m:r>
            <m:r>
              <m:rPr/>
              <w:rPr>
                <w:rFonts w:hint="default" w:ascii="Cambria Math" w:hAnsi="Cambria Math" w:cs="Times New Roman"/>
                <w:sz w:val="28"/>
                <w:szCs w:val="28"/>
                <w:rtl w:val="0"/>
                <w:lang w:val="ru-RU"/>
              </w:rPr>
              <m:t>)</m:t>
            </m:r>
            <m:ctrlPr>
              <w:rPr>
                <w:rFonts w:ascii="Cambria Math" w:hAnsi="Cambria Math" w:cs="Times New Roman"/>
                <w:i/>
                <w:sz w:val="28"/>
                <w:szCs w:val="28"/>
                <w:rtl w:val="0"/>
              </w:rPr>
            </m:ctrlPr>
          </m:sup>
        </m:sSubSup>
        <m:sSubSup>
          <m:sSubSupPr>
            <m:ctrlPr>
              <w:rPr>
                <w:rFonts w:ascii="Cambria Math" w:hAnsi="Cambria Math" w:cs="Times New Roman"/>
                <w:i/>
                <w:sz w:val="28"/>
                <w:szCs w:val="28"/>
                <w:rtl w:val="0"/>
              </w:rPr>
            </m:ctrlPr>
          </m:sSubSup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P</m:t>
            </m:r>
            <m:ctrlPr>
              <w:rPr>
                <w:rFonts w:ascii="Cambria Math" w:hAnsi="Cambria Math" w:cs="Times New Roman"/>
                <w:i/>
                <w:sz w:val="28"/>
                <w:szCs w:val="28"/>
                <w:rtl w:val="0"/>
              </w:rPr>
            </m:ctrlPr>
          </m:sub>
          <m:sup>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L</m:t>
            </m:r>
            <m:r>
              <m:rPr/>
              <w:rPr>
                <w:rFonts w:hint="default" w:ascii="Cambria Math" w:hAnsi="Cambria Math" w:cs="Times New Roman"/>
                <w:sz w:val="28"/>
                <w:szCs w:val="28"/>
                <w:rtl w:val="0"/>
                <w:lang w:val="ru-RU"/>
              </w:rPr>
              <m:t>)</m:t>
            </m:r>
            <m:ctrlPr>
              <w:rPr>
                <w:rFonts w:ascii="Cambria Math" w:hAnsi="Cambria Math" w:cs="Times New Roman"/>
                <w:i/>
                <w:sz w:val="28"/>
                <w:szCs w:val="28"/>
                <w:rtl w:val="0"/>
              </w:rPr>
            </m:ctrlPr>
          </m:sup>
        </m:sSubSup>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sSubSup>
          <m:sSubSupPr>
            <m:ctrlPr>
              <w:rPr>
                <w:rFonts w:ascii="Cambria Math" w:hAnsi="Cambria Math" w:cs="Times New Roman"/>
                <w:i/>
                <w:sz w:val="28"/>
                <w:szCs w:val="28"/>
                <w:rtl w:val="0"/>
              </w:rPr>
            </m:ctrlPr>
          </m:sSubSup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F</m:t>
            </m:r>
            <m:ctrlPr>
              <w:rPr>
                <w:rFonts w:ascii="Cambria Math" w:hAnsi="Cambria Math" w:cs="Times New Roman"/>
                <w:i/>
                <w:sz w:val="28"/>
                <w:szCs w:val="28"/>
                <w:rtl w:val="0"/>
              </w:rPr>
            </m:ctrlPr>
          </m:sub>
          <m:sup>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L</m:t>
            </m:r>
            <m:r>
              <m:rPr/>
              <w:rPr>
                <w:rFonts w:hint="default" w:ascii="Cambria Math" w:hAnsi="Cambria Math" w:cs="Times New Roman"/>
                <w:sz w:val="28"/>
                <w:szCs w:val="28"/>
                <w:rtl w:val="0"/>
                <w:lang w:val="ru-RU"/>
              </w:rPr>
              <m:t>)</m:t>
            </m:r>
            <m:ctrlPr>
              <w:rPr>
                <w:rFonts w:ascii="Cambria Math" w:hAnsi="Cambria Math" w:cs="Times New Roman"/>
                <w:i/>
                <w:sz w:val="28"/>
                <w:szCs w:val="28"/>
                <w:rtl w:val="0"/>
              </w:rPr>
            </m:ctrlPr>
          </m:sup>
        </m:sSubSup>
        <m:r>
          <m:rPr/>
          <w:rPr>
            <w:rFonts w:hint="default" w:ascii="Cambria Math" w:hAnsi="Cambria Math" w:cs="Times New Roman"/>
            <w:sz w:val="28"/>
            <w:szCs w:val="28"/>
            <w:rtl w:val="0"/>
            <w:lang w:val="en-US"/>
          </w:rPr>
          <m:t>+</m:t>
        </m:r>
        <m:sSubSup>
          <m:sSubSupPr>
            <m:ctrlPr>
              <w:rPr>
                <w:rFonts w:ascii="Cambria Math" w:hAnsi="Cambria Math" w:cs="Times New Roman"/>
                <w:i/>
                <w:sz w:val="28"/>
                <w:szCs w:val="28"/>
                <w:rtl w:val="0"/>
              </w:rPr>
            </m:ctrlPr>
          </m:sSubSup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up>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KOM</m:t>
            </m:r>
            <m:r>
              <m:rPr/>
              <w:rPr>
                <w:rFonts w:hint="default" w:ascii="Cambria Math" w:hAnsi="Cambria Math" w:cs="Times New Roman"/>
                <w:sz w:val="28"/>
                <w:szCs w:val="28"/>
                <w:rtl w:val="0"/>
                <w:lang w:val="ru-RU"/>
              </w:rPr>
              <m:t>)</m:t>
            </m:r>
            <m:ctrlPr>
              <w:rPr>
                <w:rFonts w:ascii="Cambria Math" w:hAnsi="Cambria Math" w:cs="Times New Roman"/>
                <w:i/>
                <w:sz w:val="28"/>
                <w:szCs w:val="28"/>
                <w:rtl w:val="0"/>
              </w:rPr>
            </m:ctrlPr>
          </m:sup>
        </m:sSubSup>
        <m:r>
          <m:rPr/>
          <w:rPr>
            <w:rFonts w:hint="default" w:ascii="Cambria Math" w:hAnsi="Cambria Math" w:cs="Times New Roman"/>
            <w:sz w:val="28"/>
            <w:szCs w:val="28"/>
            <w:rtl w:val="0"/>
            <w:lang w:val="en-US"/>
          </w:rPr>
          <m:t>F</m:t>
        </m:r>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P</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6,22∗</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−8</m:t>
            </m:r>
            <m:ctrlPr>
              <w:rPr>
                <w:rFonts w:hint="default" w:ascii="Cambria Math" w:hAnsi="Cambria Math" w:cs="Times New Roman"/>
                <w:i/>
                <w:sz w:val="28"/>
                <w:szCs w:val="28"/>
                <w:rtl w:val="0"/>
                <w:lang w:val="en-US"/>
              </w:rPr>
            </m:ctrlPr>
          </m:sup>
        </m:sSup>
      </m:oMath>
    </w:p>
    <w:p>
      <w:pPr>
        <w:spacing w:line="360" w:lineRule="auto"/>
        <w:ind w:firstLine="720" w:firstLineChars="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Стабилизатор: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P</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2,4∗</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oMath>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LCD дисплей: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1,115∗</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−6</m:t>
            </m:r>
            <m:ctrlPr>
              <w:rPr>
                <w:rFonts w:hint="default" w:ascii="Cambria Math" w:hAnsi="Cambria Math" w:cs="Times New Roman"/>
                <w:i/>
                <w:sz w:val="28"/>
                <w:szCs w:val="28"/>
                <w:rtl w:val="0"/>
                <w:lang w:val="en-US"/>
              </w:rPr>
            </m:ctrlPr>
          </m:sup>
        </m:sSup>
      </m:oMath>
    </w:p>
    <w:p>
      <w:pPr>
        <w:spacing w:line="360" w:lineRule="auto"/>
        <w:ind w:left="0" w:firstLine="0"/>
        <w:jc w:val="both"/>
        <w:rPr>
          <w:rFonts w:hint="default" w:hAnsi="Cambria Math" w:cs="Times New Roman"/>
          <w:i w:val="0"/>
          <w:sz w:val="28"/>
          <w:szCs w:val="28"/>
          <w:rtl w:val="0"/>
          <w:lang w:val="en-US"/>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Микроконтроллер: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t</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ИС</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корп</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V</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1,06∗</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oMath>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Транзистор: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Р</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Ф</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Д</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U</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1,54∗</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oMath>
    </w:p>
    <w:p>
      <w:pPr>
        <w:spacing w:line="360" w:lineRule="auto"/>
        <w:ind w:left="0" w:firstLine="0"/>
        <w:jc w:val="both"/>
        <w:rPr>
          <w:rFonts w:hint="default" w:hAnsi="Cambria Math" w:cs="Times New Roman"/>
          <w:i w:val="0"/>
          <w:sz w:val="28"/>
          <w:szCs w:val="28"/>
          <w:rtl w:val="0"/>
          <w:lang w:val="en-US"/>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Кварцевый резонатор: </w:t>
      </w:r>
      <m:oMath>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sSub>
          <m:sSubPr>
            <m:ctrlPr>
              <w:rPr>
                <w:rFonts w:ascii="Cambria Math" w:hAnsi="Cambria Math" w:cs="Times New Roman"/>
                <w:i/>
                <w:sz w:val="28"/>
                <w:szCs w:val="28"/>
                <w:rtl w:val="0"/>
              </w:rPr>
            </m:ctrlPr>
          </m:sSubPr>
          <m:e>
            <m:r>
              <m:rPr/>
              <w:rPr>
                <w:rFonts w:ascii="Cambria Math" w:hAnsi="Cambria Math" w:cs="Times New Roman"/>
                <w:sz w:val="28"/>
                <w:szCs w:val="28"/>
                <w:rtl w:val="0"/>
              </w:rPr>
              <m:t>λ</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Б</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en-US"/>
              </w:rPr>
              <m:t>t</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Э</m:t>
            </m:r>
            <m:ctrlPr>
              <w:rPr>
                <w:rFonts w:ascii="Cambria Math" w:hAnsi="Cambria Math" w:cs="Times New Roman"/>
                <w:i/>
                <w:sz w:val="28"/>
                <w:szCs w:val="28"/>
                <w:rtl w:val="0"/>
              </w:rPr>
            </m:ctrlPr>
          </m:sub>
        </m:sSub>
        <m:sSub>
          <m:sSubPr>
            <m:ctrlPr>
              <w:rPr>
                <w:rFonts w:ascii="Cambria Math" w:hAnsi="Cambria Math" w:cs="Times New Roman"/>
                <w:i/>
                <w:sz w:val="28"/>
                <w:szCs w:val="28"/>
                <w:rtl w:val="0"/>
              </w:rPr>
            </m:ctrlPr>
          </m:sSubPr>
          <m:e>
            <m:r>
              <m:rPr/>
              <w:rPr>
                <w:rFonts w:hint="default" w:ascii="Cambria Math" w:hAnsi="Cambria Math" w:cs="Times New Roman"/>
                <w:sz w:val="28"/>
                <w:szCs w:val="28"/>
                <w:rtl w:val="0"/>
                <w:lang w:val="en-US"/>
              </w:rPr>
              <m:t>K</m:t>
            </m:r>
            <m:ctrlPr>
              <w:rPr>
                <w:rFonts w:ascii="Cambria Math" w:hAnsi="Cambria Math" w:cs="Times New Roman"/>
                <w:i/>
                <w:sz w:val="28"/>
                <w:szCs w:val="28"/>
                <w:rtl w:val="0"/>
              </w:rPr>
            </m:ctrlPr>
          </m:e>
          <m:sub>
            <m:r>
              <m:rPr/>
              <w:rPr>
                <w:rFonts w:hint="default" w:ascii="Cambria Math" w:hAnsi="Cambria Math" w:cs="Times New Roman"/>
                <w:sz w:val="28"/>
                <w:szCs w:val="28"/>
                <w:rtl w:val="0"/>
                <w:lang w:val="ru-RU"/>
              </w:rPr>
              <m:t>П</m:t>
            </m:r>
            <m:ctrlPr>
              <w:rPr>
                <w:rFonts w:ascii="Cambria Math" w:hAnsi="Cambria Math" w:cs="Times New Roman"/>
                <w:i/>
                <w:sz w:val="28"/>
                <w:szCs w:val="28"/>
                <w:rtl w:val="0"/>
              </w:rPr>
            </m:ctrlPr>
          </m:sub>
        </m:sSub>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1,96∗</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oMath>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Суммарная интенсивность отказов:</w:t>
      </w:r>
    </w:p>
    <w:p>
      <w:pPr>
        <w:spacing w:line="360" w:lineRule="auto"/>
        <w:ind w:left="0" w:firstLine="0"/>
        <w:jc w:val="center"/>
        <w:rPr>
          <w:rFonts w:ascii="Times New Roman" w:hAnsi="Times New Roman" w:eastAsia="Times New Roman" w:cs="Times New Roman"/>
          <w:sz w:val="28"/>
          <w:szCs w:val="28"/>
          <w:rtl w:val="0"/>
        </w:rPr>
      </w:pPr>
      <m:oMathPara>
        <m:oMath>
          <m:r>
            <m:rPr/>
            <w:rPr>
              <w:rFonts w:ascii="Cambria Math" w:hAnsi="Cambria Math" w:eastAsia="Calibri" w:cs="Times New Roman"/>
              <w:sz w:val="28"/>
              <w:vertAlign w:val="superscript"/>
            </w:rPr>
            <m:t>1</m:t>
          </m:r>
          <m:r>
            <m:rPr/>
            <w:rPr>
              <w:rFonts w:hint="default" w:ascii="Cambria Math" w:hAnsi="Cambria Math" w:eastAsia="Calibri" w:cs="Times New Roman"/>
              <w:sz w:val="28"/>
              <w:vertAlign w:val="superscript"/>
              <w:lang w:val="ru-RU"/>
            </w:rPr>
            <m:t>4</m:t>
          </m:r>
          <m:r>
            <m:rPr/>
            <w:rPr>
              <w:rFonts w:ascii="Cambria Math" w:hAnsi="Cambria Math" w:eastAsia="Calibri" w:cs="Times New Roman"/>
              <w:sz w:val="28"/>
              <w:vertAlign w:val="superscript"/>
            </w:rPr>
            <m:t>∗</m:t>
          </m:r>
          <m:r>
            <m:rPr/>
            <w:rPr>
              <w:rFonts w:hint="default" w:ascii="Cambria Math" w:hAnsi="Cambria Math" w:eastAsia="Calibri" w:cs="Times New Roman"/>
              <w:sz w:val="28"/>
              <w:vertAlign w:val="superscript"/>
              <w:lang w:val="en-US"/>
            </w:rPr>
            <m:t>7,82</m:t>
          </m:r>
          <m:r>
            <m:rPr/>
            <w:rPr>
              <w:rFonts w:hint="default" w:ascii="Cambria Math" w:hAnsi="Cambria Math" w:cs="Times New Roman"/>
              <w:sz w:val="28"/>
              <w:szCs w:val="28"/>
              <w:rtl w:val="0"/>
              <w:lang w:val="en-US"/>
            </w:rPr>
            <m:t>∗</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−8</m:t>
              </m:r>
              <m:ctrlPr>
                <w:rPr>
                  <w:rFonts w:hint="default" w:ascii="Cambria Math" w:hAnsi="Cambria Math" w:cs="Times New Roman"/>
                  <w:i/>
                  <w:sz w:val="28"/>
                  <w:szCs w:val="28"/>
                  <w:rtl w:val="0"/>
                  <w:lang w:val="en-US"/>
                </w:rPr>
              </m:ctrlPr>
            </m:sup>
          </m:sSup>
          <m:r>
            <m:rPr/>
            <w:rPr>
              <w:rFonts w:ascii="Cambria Math" w:hAnsi="Cambria Math" w:eastAsia="Calibri" w:cs="Times New Roman"/>
              <w:sz w:val="28"/>
              <w:vertAlign w:val="superscript"/>
            </w:rPr>
            <m:t>+</m:t>
          </m:r>
          <m:r>
            <m:rPr/>
            <w:rPr>
              <w:rFonts w:hint="default" w:ascii="Cambria Math" w:hAnsi="Cambria Math" w:eastAsia="Calibri" w:cs="Times New Roman"/>
              <w:sz w:val="28"/>
              <w:vertAlign w:val="superscript"/>
              <w:lang w:val="ru-RU"/>
            </w:rPr>
            <m:t>5∗</m:t>
          </m:r>
          <m:r>
            <m:rPr/>
            <w:rPr>
              <w:rFonts w:hint="default" w:ascii="Cambria Math" w:hAnsi="Cambria Math" w:cs="Times New Roman"/>
              <w:sz w:val="28"/>
              <w:szCs w:val="28"/>
              <w:rtl w:val="0"/>
              <w:lang w:val="en-US"/>
            </w:rPr>
            <m:t>1,34∗</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r>
            <m:rPr/>
            <w:rPr>
              <w:rFonts w:ascii="Cambria Math" w:hAnsi="Cambria Math" w:eastAsia="Calibri" w:cs="Times New Roman"/>
              <w:sz w:val="28"/>
              <w:vertAlign w:val="superscript"/>
            </w:rPr>
            <m:t>+3∗</m:t>
          </m:r>
          <m:r>
            <m:rPr/>
            <w:rPr>
              <w:rFonts w:hint="default" w:ascii="Cambria Math" w:hAnsi="Cambria Math" w:cs="Times New Roman"/>
              <w:sz w:val="28"/>
              <w:szCs w:val="28"/>
              <w:rtl w:val="0"/>
              <w:lang w:val="en-US"/>
            </w:rPr>
            <m:t>1,756∗</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r>
            <m:rPr/>
            <w:rPr>
              <w:rFonts w:ascii="Cambria Math" w:hAnsi="Cambria Math" w:eastAsia="Calibri" w:cs="Times New Roman"/>
              <w:sz w:val="28"/>
              <w:vertAlign w:val="superscript"/>
            </w:rPr>
            <m:t>+</m:t>
          </m:r>
          <m:r>
            <m:rPr/>
            <w:rPr>
              <w:rFonts w:hint="default" w:ascii="Cambria Math" w:hAnsi="Cambria Math" w:eastAsia="Calibri" w:cs="Times New Roman"/>
              <w:sz w:val="28"/>
              <w:vertAlign w:val="superscript"/>
              <w:lang w:val="ru-RU"/>
            </w:rPr>
            <m:t>2∗</m:t>
          </m:r>
          <m:r>
            <m:rPr/>
            <w:rPr>
              <w:rFonts w:hint="default" w:ascii="Cambria Math" w:hAnsi="Cambria Math" w:cs="Times New Roman"/>
              <w:sz w:val="28"/>
              <w:szCs w:val="28"/>
              <w:rtl w:val="0"/>
              <w:lang w:val="en-US"/>
            </w:rPr>
            <m:t>2,28∗</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−11</m:t>
              </m:r>
              <m:ctrlPr>
                <w:rPr>
                  <w:rFonts w:hint="default" w:ascii="Cambria Math" w:hAnsi="Cambria Math" w:cs="Times New Roman"/>
                  <w:i/>
                  <w:sz w:val="28"/>
                  <w:szCs w:val="28"/>
                  <w:rtl w:val="0"/>
                  <w:lang w:val="en-US"/>
                </w:rPr>
              </m:ctrlPr>
            </m:sup>
          </m:sSup>
          <m:r>
            <m:rPr/>
            <w:rPr>
              <w:rFonts w:ascii="Cambria Math" w:hAnsi="Cambria Math" w:eastAsia="Calibri" w:cs="Times New Roman"/>
              <w:sz w:val="28"/>
              <w:vertAlign w:val="superscript"/>
            </w:rPr>
            <m:t>+</m:t>
          </m:r>
          <m:r>
            <m:rPr/>
            <w:rPr>
              <w:rFonts w:hint="default" w:ascii="Cambria Math" w:hAnsi="Cambria Math" w:eastAsia="Calibri" w:cs="Times New Roman"/>
              <w:sz w:val="28"/>
              <w:vertAlign w:val="superscript"/>
              <w:lang w:val="ru-RU"/>
            </w:rPr>
            <m:t>2</m:t>
          </m:r>
          <m:r>
            <m:rPr/>
            <w:rPr>
              <w:rFonts w:ascii="Cambria Math" w:hAnsi="Cambria Math" w:eastAsia="Calibri" w:cs="Times New Roman"/>
              <w:sz w:val="28"/>
              <w:vertAlign w:val="superscript"/>
            </w:rPr>
            <m:t>∗</m:t>
          </m:r>
          <m:r>
            <m:rPr/>
            <w:rPr>
              <w:rFonts w:hint="default" w:ascii="Cambria Math" w:hAnsi="Cambria Math" w:cs="Times New Roman"/>
              <w:sz w:val="28"/>
              <w:szCs w:val="28"/>
              <w:rtl w:val="0"/>
              <w:lang w:val="en-US"/>
            </w:rPr>
            <m:t>7,142∗</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sup>
          </m:sSup>
          <m:r>
            <m:rPr/>
            <w:rPr>
              <w:rFonts w:ascii="Cambria Math" w:hAnsi="Cambria Math" w:eastAsia="Calibri" w:cs="Times New Roman"/>
              <w:sz w:val="28"/>
              <w:vertAlign w:val="superscript"/>
            </w:rPr>
            <m:t>+</m:t>
          </m:r>
          <m:r>
            <m:rPr/>
            <w:rPr>
              <w:rFonts w:hint="default" w:ascii="Cambria Math" w:hAnsi="Cambria Math" w:eastAsia="Calibri" w:cs="Times New Roman"/>
              <w:sz w:val="28"/>
              <w:vertAlign w:val="superscript"/>
              <w:lang w:val="en-US"/>
            </w:rPr>
            <m:t>3,2</m:t>
          </m:r>
          <m:r>
            <m:rPr/>
            <w:rPr>
              <w:rFonts w:hint="default" w:ascii="Cambria Math" w:hAnsi="Cambria Math" w:cs="Times New Roman"/>
              <w:sz w:val="28"/>
              <w:szCs w:val="28"/>
              <w:rtl w:val="0"/>
              <w:lang w:val="en-US"/>
            </w:rPr>
            <m:t>∗</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r>
            <m:rPr/>
            <w:rPr>
              <w:rFonts w:ascii="Cambria Math" w:hAnsi="Cambria Math" w:eastAsia="Calibri" w:cs="Times New Roman"/>
              <w:sz w:val="28"/>
              <w:vertAlign w:val="superscript"/>
            </w:rPr>
            <m:t>+</m:t>
          </m:r>
          <m:r>
            <m:rPr/>
            <w:rPr>
              <w:rFonts w:hint="default" w:ascii="Cambria Math" w:hAnsi="Cambria Math" w:eastAsia="Calibri" w:cs="Times New Roman"/>
              <w:sz w:val="28"/>
              <w:vertAlign w:val="superscript"/>
              <w:lang w:val="ru-RU"/>
            </w:rPr>
            <m:t>2∗</m:t>
          </m:r>
          <m:r>
            <m:rPr/>
            <w:rPr>
              <w:rFonts w:hint="default" w:ascii="Cambria Math" w:hAnsi="Cambria Math" w:cs="Times New Roman"/>
              <w:sz w:val="28"/>
              <w:szCs w:val="28"/>
              <w:rtl w:val="0"/>
              <w:lang w:val="en-US"/>
            </w:rPr>
            <m:t>6,22∗</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−8</m:t>
              </m:r>
              <m:ctrlPr>
                <w:rPr>
                  <w:rFonts w:hint="default" w:ascii="Cambria Math" w:hAnsi="Cambria Math" w:cs="Times New Roman"/>
                  <w:i/>
                  <w:sz w:val="28"/>
                  <w:szCs w:val="28"/>
                  <w:rtl w:val="0"/>
                  <w:lang w:val="en-US"/>
                </w:rPr>
              </m:ctrlPr>
            </m:sup>
          </m:sSup>
          <m:r>
            <m:rPr/>
            <w:rPr>
              <w:rFonts w:ascii="Cambria Math" w:hAnsi="Cambria Math" w:eastAsia="Calibri" w:cs="Times New Roman"/>
              <w:sz w:val="28"/>
              <w:vertAlign w:val="superscript"/>
            </w:rPr>
            <m:t>+</m:t>
          </m:r>
          <m:r>
            <m:rPr/>
            <w:rPr>
              <w:rFonts w:hint="default" w:ascii="Cambria Math" w:hAnsi="Cambria Math" w:cs="Times New Roman"/>
              <w:sz w:val="28"/>
              <w:szCs w:val="28"/>
              <w:rtl w:val="0"/>
              <w:lang w:val="en-US"/>
            </w:rPr>
            <m:t>2,4∗</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1,155∗</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−6</m:t>
              </m:r>
              <m:ctrlPr>
                <w:rPr>
                  <w:rFonts w:hint="default" w:ascii="Cambria Math" w:hAnsi="Cambria Math" w:cs="Times New Roman"/>
                  <w:i/>
                  <w:sz w:val="28"/>
                  <w:szCs w:val="28"/>
                  <w:rtl w:val="0"/>
                  <w:lang w:val="en-US"/>
                </w:rPr>
              </m:ctrlPr>
            </m:sup>
          </m:sSup>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1,06∗</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r>
            <m:rPr/>
            <w:rPr>
              <w:rFonts w:hint="default" w:ascii="Cambria Math" w:hAnsi="Cambria Math" w:cs="Times New Roman"/>
              <w:sz w:val="28"/>
              <w:szCs w:val="28"/>
              <w:rtl w:val="0"/>
              <w:lang w:val="ru-RU"/>
            </w:rPr>
            <m:t>+2∗</m:t>
          </m:r>
          <m:r>
            <m:rPr/>
            <w:rPr>
              <w:rFonts w:hint="default" w:ascii="Cambria Math" w:hAnsi="Cambria Math" w:cs="Times New Roman"/>
              <w:sz w:val="28"/>
              <w:szCs w:val="28"/>
              <w:rtl w:val="0"/>
              <w:lang w:val="en-US"/>
            </w:rPr>
            <m:t>1,54∗</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r>
            <m:rPr/>
            <w:rPr>
              <w:rFonts w:hint="default" w:ascii="Cambria Math" w:hAnsi="Cambria Math" w:cs="Times New Roman"/>
              <w:sz w:val="28"/>
              <w:szCs w:val="28"/>
              <w:rtl w:val="0"/>
              <w:lang w:val="ru-RU"/>
            </w:rPr>
            <m:t>+</m:t>
          </m:r>
          <m:r>
            <m:rPr/>
            <w:rPr>
              <w:rFonts w:hint="default" w:ascii="Cambria Math" w:hAnsi="Cambria Math" w:cs="Times New Roman"/>
              <w:sz w:val="28"/>
              <w:szCs w:val="28"/>
              <w:rtl w:val="0"/>
              <w:lang w:val="en-US"/>
            </w:rPr>
            <m:t>1,96∗</m:t>
          </m:r>
          <m:sSup>
            <m:sSupPr>
              <m:ctrlPr>
                <w:rPr>
                  <w:rFonts w:hint="default" w:ascii="Cambria Math" w:hAnsi="Cambria Math" w:cs="Times New Roman"/>
                  <w:i/>
                  <w:sz w:val="28"/>
                  <w:szCs w:val="28"/>
                  <w:rtl w:val="0"/>
                  <w:lang w:val="en-US"/>
                </w:rPr>
              </m:ctrlPr>
            </m:sSupPr>
            <m:e>
              <m:r>
                <m:rPr/>
                <w:rPr>
                  <w:rFonts w:hint="default" w:ascii="Cambria Math" w:hAnsi="Cambria Math" w:cs="Times New Roman"/>
                  <w:sz w:val="28"/>
                  <w:szCs w:val="28"/>
                  <w:rtl w:val="0"/>
                  <w:lang w:val="en-US"/>
                </w:rPr>
                <m:t>10</m:t>
              </m:r>
              <m:ctrlPr>
                <w:rPr>
                  <w:rFonts w:hint="default" w:ascii="Cambria Math" w:hAnsi="Cambria Math" w:cs="Times New Roman"/>
                  <w:i/>
                  <w:sz w:val="28"/>
                  <w:szCs w:val="28"/>
                  <w:rtl w:val="0"/>
                  <w:lang w:val="en-US"/>
                </w:rPr>
              </m:ctrlPr>
            </m:e>
            <m:sup>
              <m:r>
                <m:rPr/>
                <w:rPr>
                  <w:rFonts w:hint="default" w:ascii="Cambria Math" w:hAnsi="Cambria Math" w:cs="Times New Roman"/>
                  <w:sz w:val="28"/>
                  <w:szCs w:val="28"/>
                  <w:rtl w:val="0"/>
                  <w:lang w:val="en-US"/>
                </w:rPr>
                <m:t>−7</m:t>
              </m:r>
              <m:ctrlPr>
                <w:rPr>
                  <w:rFonts w:hint="default" w:ascii="Cambria Math" w:hAnsi="Cambria Math" w:cs="Times New Roman"/>
                  <w:i/>
                  <w:sz w:val="28"/>
                  <w:szCs w:val="28"/>
                  <w:rtl w:val="0"/>
                  <w:lang w:val="en-US"/>
                </w:rPr>
              </m:ctrlPr>
            </m:sup>
          </m:sSup>
          <m:r>
            <m:rPr/>
            <w:rPr>
              <w:rFonts w:ascii="Cambria Math" w:hAnsi="Cambria Math" w:eastAsia="Calibri" w:cs="Times New Roman"/>
              <w:sz w:val="28"/>
              <w:vertAlign w:val="superscript"/>
            </w:rPr>
            <m:t>=</m:t>
          </m:r>
          <m:r>
            <m:rPr/>
            <w:rPr>
              <w:rFonts w:hint="default" w:ascii="Cambria Math" w:hAnsi="Cambria Math" w:eastAsia="Calibri" w:cs="Times New Roman"/>
              <w:sz w:val="28"/>
              <w:vertAlign w:val="superscript"/>
              <w:lang w:val="en-US"/>
            </w:rPr>
            <m:t>4,704</m:t>
          </m:r>
          <m:r>
            <m:rPr/>
            <w:rPr>
              <w:rFonts w:ascii="Cambria Math" w:hAnsi="Cambria Math" w:eastAsia="Calibri" w:cs="Times New Roman"/>
              <w:sz w:val="28"/>
              <w:vertAlign w:val="superscript"/>
            </w:rPr>
            <m:t>∗</m:t>
          </m:r>
          <m:sSup>
            <m:sSupPr>
              <m:ctrlPr>
                <w:rPr>
                  <w:rFonts w:ascii="Cambria Math" w:hAnsi="Cambria Math" w:eastAsia="Calibri" w:cs="Times New Roman"/>
                  <w:i/>
                  <w:sz w:val="28"/>
                  <w:vertAlign w:val="superscript"/>
                </w:rPr>
              </m:ctrlPr>
            </m:sSupPr>
            <m:e>
              <m:r>
                <m:rPr/>
                <w:rPr>
                  <w:rFonts w:ascii="Cambria Math" w:hAnsi="Cambria Math" w:eastAsia="Calibri" w:cs="Times New Roman"/>
                  <w:sz w:val="28"/>
                  <w:vertAlign w:val="superscript"/>
                </w:rPr>
                <m:t>10</m:t>
              </m:r>
              <m:ctrlPr>
                <w:rPr>
                  <w:rFonts w:ascii="Cambria Math" w:hAnsi="Cambria Math" w:eastAsia="Calibri" w:cs="Times New Roman"/>
                  <w:i/>
                  <w:sz w:val="28"/>
                  <w:vertAlign w:val="superscript"/>
                </w:rPr>
              </m:ctrlPr>
            </m:e>
            <m:sup>
              <m:r>
                <m:rPr/>
                <w:rPr>
                  <w:rFonts w:ascii="Cambria Math" w:hAnsi="Cambria Math" w:eastAsia="Calibri" w:cs="Times New Roman"/>
                  <w:sz w:val="28"/>
                  <w:vertAlign w:val="superscript"/>
                </w:rPr>
                <m:t>−</m:t>
              </m:r>
              <m:r>
                <m:rPr/>
                <w:rPr>
                  <w:rFonts w:hint="default" w:ascii="Cambria Math" w:hAnsi="Cambria Math" w:eastAsia="Calibri" w:cs="Times New Roman"/>
                  <w:sz w:val="28"/>
                  <w:vertAlign w:val="superscript"/>
                  <w:lang w:val="en-US"/>
                </w:rPr>
                <m:t>6</m:t>
              </m:r>
              <m:ctrlPr>
                <w:rPr>
                  <w:rFonts w:ascii="Cambria Math" w:hAnsi="Cambria Math" w:eastAsia="Calibri" w:cs="Times New Roman"/>
                  <w:i/>
                  <w:sz w:val="28"/>
                  <w:vertAlign w:val="superscript"/>
                </w:rPr>
              </m:ctrlPr>
            </m:sup>
          </m:sSup>
        </m:oMath>
      </m:oMathPara>
    </w:p>
    <w:p>
      <w:pPr>
        <w:spacing w:line="360" w:lineRule="auto"/>
        <w:ind w:lef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Вероятность безотказной работы:</w:t>
      </w:r>
    </w:p>
    <w:p>
      <w:pPr>
        <w:spacing w:line="360" w:lineRule="auto"/>
        <w:ind w:left="0" w:firstLine="0"/>
        <w:jc w:val="center"/>
        <w:rPr>
          <w:rFonts w:hint="default" w:ascii="Times New Roman" w:hAnsi="Times New Roman" w:eastAsia="Times New Roman" w:cs="Times New Roman"/>
          <w:sz w:val="28"/>
          <w:szCs w:val="28"/>
          <w:lang w:val="en-US"/>
        </w:rPr>
      </w:pPr>
      <m:oMathPara>
        <m:oMath>
          <m:r>
            <m:rPr/>
            <w:rPr>
              <w:rFonts w:ascii="Cambria Math" w:hAnsi="Cambria Math" w:cs="Times New Roman"/>
              <w:sz w:val="28"/>
              <w:szCs w:val="28"/>
            </w:rPr>
            <m:t>p=</m:t>
          </m:r>
          <m:sSup>
            <m:sSupPr>
              <m:ctrlPr>
                <w:rPr>
                  <w:rFonts w:ascii="Cambria Math" w:hAnsi="Cambria Math" w:cs="Times New Roman"/>
                  <w:i/>
                  <w:sz w:val="28"/>
                  <w:szCs w:val="28"/>
                </w:rPr>
              </m:ctrlPr>
            </m:sSupPr>
            <m:e>
              <m:r>
                <m:rPr/>
                <w:rPr>
                  <w:rFonts w:ascii="Cambria Math" w:hAnsi="Cambria Math" w:cs="Times New Roman"/>
                  <w:sz w:val="28"/>
                  <w:szCs w:val="28"/>
                </w:rPr>
                <m:t>e</m:t>
              </m:r>
              <m:ctrlPr>
                <w:rPr>
                  <w:rFonts w:ascii="Cambria Math" w:hAnsi="Cambria Math" w:cs="Times New Roman"/>
                  <w:i/>
                  <w:sz w:val="28"/>
                  <w:szCs w:val="28"/>
                </w:rPr>
              </m:ctrlPr>
            </m:e>
            <m:sup>
              <m:r>
                <m:rPr/>
                <w:rPr>
                  <w:rFonts w:ascii="Cambria Math" w:hAnsi="Cambria Math" w:cs="Times New Roman"/>
                  <w:sz w:val="28"/>
                  <w:szCs w:val="28"/>
                </w:rPr>
                <m:t>−</m:t>
              </m:r>
              <m:r>
                <m:rPr/>
                <w:rPr>
                  <w:rFonts w:ascii="Cambria Math" w:hAnsi="Cambria Math" w:cs="Times New Roman"/>
                  <w:sz w:val="28"/>
                  <w:szCs w:val="28"/>
                  <w:lang w:val="ru-RU"/>
                </w:rPr>
                <m:t>λ</m:t>
              </m:r>
              <m:r>
                <m:rPr/>
                <w:rPr>
                  <w:rFonts w:ascii="Cambria Math" w:hAnsi="Cambria Math" w:cs="Times New Roman"/>
                  <w:sz w:val="28"/>
                  <w:szCs w:val="28"/>
                </w:rPr>
                <m:t>t</m:t>
              </m:r>
              <m:ctrlPr>
                <w:rPr>
                  <w:rFonts w:ascii="Cambria Math" w:hAnsi="Cambria Math" w:cs="Times New Roman"/>
                  <w:i/>
                  <w:sz w:val="28"/>
                  <w:szCs w:val="28"/>
                </w:rPr>
              </m:ctrlPr>
            </m:sup>
          </m:sSup>
          <m:r>
            <m:rPr/>
            <w:rPr>
              <w:rFonts w:ascii="Cambria Math" w:hAnsi="Cambria Math" w:cs="Times New Roman"/>
              <w:sz w:val="28"/>
              <w:szCs w:val="28"/>
            </w:rPr>
            <m:t>=</m:t>
          </m:r>
          <m:sSup>
            <m:sSupPr>
              <m:ctrlPr>
                <w:rPr>
                  <w:rFonts w:ascii="Cambria Math" w:hAnsi="Cambria Math" w:cs="Times New Roman"/>
                  <w:i/>
                  <w:sz w:val="28"/>
                  <w:szCs w:val="28"/>
                </w:rPr>
              </m:ctrlPr>
            </m:sSupPr>
            <m:e>
              <m:r>
                <m:rPr/>
                <w:rPr>
                  <w:rFonts w:ascii="Cambria Math" w:hAnsi="Cambria Math" w:cs="Times New Roman"/>
                  <w:sz w:val="28"/>
                  <w:szCs w:val="28"/>
                </w:rPr>
                <m:t>e</m:t>
              </m:r>
              <m:ctrlPr>
                <w:rPr>
                  <w:rFonts w:ascii="Cambria Math" w:hAnsi="Cambria Math" w:cs="Times New Roman"/>
                  <w:i/>
                  <w:sz w:val="28"/>
                  <w:szCs w:val="28"/>
                </w:rPr>
              </m:ctrlPr>
            </m:e>
            <m:sup>
              <m:r>
                <m:rPr/>
                <w:rPr>
                  <w:rFonts w:ascii="Cambria Math" w:hAnsi="Cambria Math" w:cs="Times New Roman"/>
                  <w:sz w:val="28"/>
                  <w:szCs w:val="28"/>
                </w:rPr>
                <m:t>−</m:t>
              </m:r>
              <m:r>
                <m:rPr/>
                <w:rPr>
                  <w:rFonts w:hint="default" w:ascii="Cambria Math" w:hAnsi="Cambria Math" w:cs="Times New Roman"/>
                  <w:sz w:val="28"/>
                  <w:szCs w:val="28"/>
                  <w:lang w:val="en-US"/>
                </w:rPr>
                <m:t>4,704</m:t>
              </m:r>
              <m:r>
                <m:rPr/>
                <w:rPr>
                  <w:rFonts w:ascii="Cambria Math" w:hAnsi="Cambria Math" w:cs="Times New Roman"/>
                  <w:sz w:val="28"/>
                  <w:szCs w:val="28"/>
                </w:rPr>
                <m:t>∗</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3</m:t>
                  </m:r>
                  <m:ctrlPr>
                    <w:rPr>
                      <w:rFonts w:ascii="Cambria Math" w:hAnsi="Cambria Math" w:cs="Times New Roman"/>
                      <w:i/>
                      <w:sz w:val="28"/>
                      <w:szCs w:val="28"/>
                    </w:rPr>
                  </m:ctrlPr>
                </m:sup>
              </m:sSup>
              <m:r>
                <m:rPr/>
                <w:rPr>
                  <w:rFonts w:ascii="Cambria Math" w:hAnsi="Cambria Math" w:cs="Times New Roman"/>
                  <w:sz w:val="28"/>
                  <w:szCs w:val="28"/>
                </w:rPr>
                <m:t>∗</m:t>
              </m:r>
              <m:sSup>
                <m:sSupPr>
                  <m:ctrlPr>
                    <w:rPr>
                      <w:rFonts w:ascii="Cambria Math" w:hAnsi="Cambria Math" w:cs="Times New Roman"/>
                      <w:i/>
                      <w:sz w:val="28"/>
                      <w:szCs w:val="28"/>
                    </w:rPr>
                  </m:ctrlPr>
                </m:sSupPr>
                <m:e>
                  <m:r>
                    <m:rPr/>
                    <w:rPr>
                      <w:rFonts w:ascii="Cambria Math" w:hAnsi="Cambria Math" w:cs="Times New Roman"/>
                      <w:sz w:val="28"/>
                      <w:szCs w:val="28"/>
                    </w:rPr>
                    <m:t>10</m:t>
                  </m:r>
                  <m:ctrlPr>
                    <w:rPr>
                      <w:rFonts w:ascii="Cambria Math" w:hAnsi="Cambria Math" w:cs="Times New Roman"/>
                      <w:i/>
                      <w:sz w:val="28"/>
                      <w:szCs w:val="28"/>
                    </w:rPr>
                  </m:ctrlPr>
                </m:e>
                <m:sup>
                  <m:r>
                    <m:rPr/>
                    <w:rPr>
                      <w:rFonts w:ascii="Cambria Math" w:hAnsi="Cambria Math" w:cs="Times New Roman"/>
                      <w:sz w:val="28"/>
                      <w:szCs w:val="28"/>
                    </w:rPr>
                    <m:t>−</m:t>
                  </m:r>
                  <m:r>
                    <m:rPr/>
                    <w:rPr>
                      <w:rFonts w:hint="default" w:ascii="Cambria Math" w:hAnsi="Cambria Math" w:cs="Times New Roman"/>
                      <w:sz w:val="28"/>
                      <w:szCs w:val="28"/>
                      <w:lang w:val="en-US"/>
                    </w:rPr>
                    <m:t>6</m:t>
                  </m:r>
                  <m:ctrlPr>
                    <w:rPr>
                      <w:rFonts w:ascii="Cambria Math" w:hAnsi="Cambria Math" w:cs="Times New Roman"/>
                      <w:i/>
                      <w:sz w:val="28"/>
                      <w:szCs w:val="28"/>
                    </w:rPr>
                  </m:ctrlPr>
                </m:sup>
              </m:sSup>
              <m:ctrlPr>
                <w:rPr>
                  <w:rFonts w:ascii="Cambria Math" w:hAnsi="Cambria Math" w:cs="Times New Roman"/>
                  <w:i/>
                  <w:sz w:val="28"/>
                  <w:szCs w:val="28"/>
                </w:rPr>
              </m:ctrlPr>
            </m:sup>
          </m:sSup>
          <m:r>
            <m:rPr/>
            <w:rPr>
              <w:rFonts w:ascii="Cambria Math" w:hAnsi="Cambria Math" w:cs="Times New Roman"/>
              <w:sz w:val="28"/>
              <w:szCs w:val="28"/>
            </w:rPr>
            <m:t>=0,9</m:t>
          </m:r>
          <m:r>
            <m:rPr/>
            <w:rPr>
              <w:rFonts w:hint="default" w:ascii="Cambria Math" w:hAnsi="Cambria Math" w:cs="Times New Roman"/>
              <w:sz w:val="28"/>
              <w:szCs w:val="28"/>
              <w:lang w:val="en-US"/>
            </w:rPr>
            <m:t>95</m:t>
          </m:r>
        </m:oMath>
      </m:oMathPara>
    </w:p>
    <w:p>
      <w:pPr>
        <w:spacing w:line="360" w:lineRule="auto"/>
        <w:ind w:left="0" w:firstLine="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Среднее время наработки на отказ:</w:t>
      </w:r>
    </w:p>
    <w:p>
      <w:pPr>
        <w:spacing w:line="360" w:lineRule="auto"/>
        <w:ind w:left="0" w:firstLine="0"/>
        <w:jc w:val="center"/>
        <w:rPr>
          <w:rFonts w:hint="default" w:ascii="Times New Roman" w:hAnsi="Times New Roman" w:eastAsia="Times New Roman" w:cs="Times New Roman"/>
          <w:sz w:val="28"/>
          <w:szCs w:val="28"/>
          <w:lang w:val="en-US"/>
        </w:rPr>
      </w:pPr>
      <m:oMathPara>
        <m:oMath>
          <m:sSub>
            <m:sSubPr>
              <m:ctrlPr>
                <w:rPr>
                  <w:rFonts w:ascii="Cambria Math" w:hAnsi="Cambria Math" w:cs="Times New Roman"/>
                  <w:i/>
                  <w:sz w:val="28"/>
                  <w:szCs w:val="28"/>
                  <w:lang w:val="ru-RU"/>
                </w:rPr>
              </m:ctrlPr>
            </m:sSubPr>
            <m:e>
              <m:r>
                <m:rPr/>
                <w:rPr>
                  <w:rFonts w:ascii="Cambria Math" w:hAnsi="Cambria Math" w:cs="Times New Roman"/>
                  <w:sz w:val="28"/>
                  <w:szCs w:val="28"/>
                  <w:lang w:val="ru-RU"/>
                </w:rPr>
                <m:t>T</m:t>
              </m:r>
              <m:ctrlPr>
                <w:rPr>
                  <w:rFonts w:ascii="Cambria Math" w:hAnsi="Cambria Math" w:cs="Times New Roman"/>
                  <w:i/>
                  <w:sz w:val="28"/>
                  <w:szCs w:val="28"/>
                  <w:lang w:val="ru-RU"/>
                </w:rPr>
              </m:ctrlPr>
            </m:e>
            <m:sub>
              <m:r>
                <m:rPr/>
                <w:rPr>
                  <w:rFonts w:ascii="Cambria Math" w:hAnsi="Cambria Math" w:cs="Times New Roman"/>
                  <w:sz w:val="28"/>
                  <w:szCs w:val="28"/>
                  <w:lang w:val="ru-RU"/>
                </w:rPr>
                <m:t>ср</m:t>
              </m:r>
              <m:ctrlPr>
                <w:rPr>
                  <w:rFonts w:ascii="Cambria Math" w:hAnsi="Cambria Math" w:cs="Times New Roman"/>
                  <w:i/>
                  <w:sz w:val="28"/>
                  <w:szCs w:val="28"/>
                  <w:lang w:val="ru-RU"/>
                </w:rPr>
              </m:ctrlPr>
            </m:sub>
          </m:sSub>
          <m:r>
            <m:rPr/>
            <w:rPr>
              <w:rFonts w:ascii="Cambria Math" w:hAnsi="Cambria Math" w:cs="Times New Roman"/>
              <w:sz w:val="28"/>
              <w:szCs w:val="28"/>
              <w:lang w:val="ru-RU"/>
            </w:rPr>
            <m:t>=</m:t>
          </m:r>
          <m:f>
            <m:fPr>
              <m:ctrlPr>
                <w:rPr>
                  <w:rFonts w:ascii="Cambria Math" w:hAnsi="Cambria Math" w:cs="Times New Roman"/>
                  <w:i/>
                  <w:sz w:val="28"/>
                  <w:szCs w:val="28"/>
                  <w:lang w:val="ru-RU"/>
                </w:rPr>
              </m:ctrlPr>
            </m:fPr>
            <m:num>
              <m:r>
                <m:rPr/>
                <w:rPr>
                  <w:rFonts w:ascii="Cambria Math" w:hAnsi="Cambria Math" w:cs="Times New Roman"/>
                  <w:sz w:val="28"/>
                  <w:szCs w:val="28"/>
                  <w:lang w:val="ru-RU"/>
                </w:rPr>
                <m:t>1</m:t>
              </m:r>
              <m:ctrlPr>
                <w:rPr>
                  <w:rFonts w:ascii="Cambria Math" w:hAnsi="Cambria Math" w:cs="Times New Roman"/>
                  <w:i/>
                  <w:sz w:val="28"/>
                  <w:szCs w:val="28"/>
                  <w:lang w:val="ru-RU"/>
                </w:rPr>
              </m:ctrlPr>
            </m:num>
            <m:den>
              <m:r>
                <m:rPr/>
                <w:rPr>
                  <w:rFonts w:ascii="Cambria Math" w:hAnsi="Cambria Math" w:cs="Times New Roman"/>
                  <w:sz w:val="28"/>
                  <w:szCs w:val="28"/>
                  <w:lang w:val="ru-RU"/>
                </w:rPr>
                <m:t>λ</m:t>
              </m:r>
              <m:ctrlPr>
                <w:rPr>
                  <w:rFonts w:ascii="Cambria Math" w:hAnsi="Cambria Math" w:cs="Times New Roman"/>
                  <w:i/>
                  <w:sz w:val="28"/>
                  <w:szCs w:val="28"/>
                  <w:lang w:val="ru-RU"/>
                </w:rPr>
              </m:ctrlPr>
            </m:den>
          </m:f>
          <m:r>
            <m:rPr/>
            <w:rPr>
              <w:rFonts w:ascii="Cambria Math" w:hAnsi="Cambria Math" w:cs="Times New Roman"/>
              <w:sz w:val="28"/>
              <w:szCs w:val="28"/>
              <w:lang w:val="ru-RU"/>
            </w:rPr>
            <m:t>=</m:t>
          </m:r>
          <m:f>
            <m:fPr>
              <m:ctrlPr>
                <w:rPr>
                  <w:rFonts w:ascii="Cambria Math" w:hAnsi="Cambria Math" w:cs="Times New Roman"/>
                  <w:i/>
                  <w:sz w:val="28"/>
                  <w:szCs w:val="28"/>
                  <w:lang w:val="ru-RU"/>
                </w:rPr>
              </m:ctrlPr>
            </m:fPr>
            <m:num>
              <m:r>
                <m:rPr/>
                <w:rPr>
                  <w:rFonts w:ascii="Cambria Math" w:hAnsi="Cambria Math" w:cs="Times New Roman"/>
                  <w:sz w:val="28"/>
                  <w:szCs w:val="28"/>
                  <w:lang w:val="ru-RU"/>
                </w:rPr>
                <m:t>1</m:t>
              </m:r>
              <m:ctrlPr>
                <w:rPr>
                  <w:rFonts w:ascii="Cambria Math" w:hAnsi="Cambria Math" w:cs="Times New Roman"/>
                  <w:i/>
                  <w:sz w:val="28"/>
                  <w:szCs w:val="28"/>
                  <w:lang w:val="ru-RU"/>
                </w:rPr>
              </m:ctrlPr>
            </m:num>
            <m:den>
              <m:r>
                <m:rPr/>
                <w:rPr>
                  <w:rFonts w:hint="default" w:ascii="Cambria Math" w:hAnsi="Cambria Math" w:cs="Times New Roman"/>
                  <w:sz w:val="28"/>
                  <w:szCs w:val="28"/>
                  <w:lang w:val="en-US"/>
                </w:rPr>
                <m:t>4,704</m:t>
              </m:r>
              <m:r>
                <m:rPr/>
                <w:rPr>
                  <w:rFonts w:ascii="Cambria Math" w:hAnsi="Cambria Math" w:cs="Times New Roman"/>
                  <w:sz w:val="28"/>
                  <w:szCs w:val="28"/>
                  <w:lang w:val="ru-RU"/>
                </w:rPr>
                <m:t>∗</m:t>
              </m:r>
              <m:sSup>
                <m:sSupPr>
                  <m:ctrlPr>
                    <w:rPr>
                      <w:rFonts w:ascii="Cambria Math" w:hAnsi="Cambria Math" w:cs="Times New Roman"/>
                      <w:i/>
                      <w:sz w:val="28"/>
                      <w:szCs w:val="28"/>
                      <w:lang w:val="ru-RU"/>
                    </w:rPr>
                  </m:ctrlPr>
                </m:sSupPr>
                <m:e>
                  <m:r>
                    <m:rPr/>
                    <w:rPr>
                      <w:rFonts w:ascii="Cambria Math" w:hAnsi="Cambria Math" w:cs="Times New Roman"/>
                      <w:sz w:val="28"/>
                      <w:szCs w:val="28"/>
                      <w:lang w:val="ru-RU"/>
                    </w:rPr>
                    <m:t>10</m:t>
                  </m:r>
                  <m:ctrlPr>
                    <w:rPr>
                      <w:rFonts w:ascii="Cambria Math" w:hAnsi="Cambria Math" w:cs="Times New Roman"/>
                      <w:i/>
                      <w:sz w:val="28"/>
                      <w:szCs w:val="28"/>
                      <w:lang w:val="ru-RU"/>
                    </w:rPr>
                  </m:ctrlPr>
                </m:e>
                <m:sup>
                  <m:r>
                    <m:rPr/>
                    <w:rPr>
                      <w:rFonts w:ascii="Cambria Math" w:hAnsi="Cambria Math" w:cs="Times New Roman"/>
                      <w:sz w:val="28"/>
                      <w:szCs w:val="28"/>
                      <w:lang w:val="ru-RU"/>
                    </w:rPr>
                    <m:t>−</m:t>
                  </m:r>
                  <m:r>
                    <m:rPr/>
                    <w:rPr>
                      <w:rFonts w:hint="default" w:ascii="Cambria Math" w:hAnsi="Cambria Math" w:cs="Times New Roman"/>
                      <w:sz w:val="28"/>
                      <w:szCs w:val="28"/>
                      <w:lang w:val="en-US"/>
                    </w:rPr>
                    <m:t>6</m:t>
                  </m:r>
                  <m:ctrlPr>
                    <w:rPr>
                      <w:rFonts w:ascii="Cambria Math" w:hAnsi="Cambria Math" w:cs="Times New Roman"/>
                      <w:i/>
                      <w:sz w:val="28"/>
                      <w:szCs w:val="28"/>
                      <w:lang w:val="ru-RU"/>
                    </w:rPr>
                  </m:ctrlPr>
                </m:sup>
              </m:sSup>
              <m:ctrlPr>
                <w:rPr>
                  <w:rFonts w:ascii="Cambria Math" w:hAnsi="Cambria Math" w:cs="Times New Roman"/>
                  <w:i/>
                  <w:sz w:val="28"/>
                  <w:szCs w:val="28"/>
                  <w:lang w:val="ru-RU"/>
                </w:rPr>
              </m:ctrlPr>
            </m:den>
          </m:f>
          <m:r>
            <m:rPr/>
            <w:rPr>
              <w:rFonts w:ascii="Cambria Math" w:hAnsi="Cambria Math" w:cs="Times New Roman"/>
              <w:sz w:val="28"/>
              <w:szCs w:val="28"/>
              <w:lang w:val="ru-RU"/>
            </w:rPr>
            <m:t>=</m:t>
          </m:r>
          <m:r>
            <m:rPr/>
            <w:rPr>
              <w:rFonts w:hint="default" w:ascii="Cambria Math" w:hAnsi="Cambria Math" w:cs="Times New Roman"/>
              <w:sz w:val="28"/>
              <w:szCs w:val="28"/>
              <w:lang w:val="en-US"/>
            </w:rPr>
            <m:t>24,3</m:t>
          </m:r>
        </m:oMath>
      </m:oMathPara>
    </w:p>
    <w:p>
      <w:pPr>
        <w:spacing w:line="360" w:lineRule="auto"/>
        <w:ind w:left="0" w:firstLine="720"/>
        <w:jc w:val="both"/>
        <w:rPr>
          <w:rFonts w:ascii="Times New Roman" w:hAnsi="Times New Roman" w:eastAsia="Times New Roman" w:cs="Times New Roman"/>
          <w:color w:val="00000A"/>
          <w:sz w:val="28"/>
          <w:szCs w:val="28"/>
        </w:rPr>
      </w:pPr>
      <w:r>
        <w:rPr>
          <w:rFonts w:ascii="Times New Roman" w:hAnsi="Times New Roman" w:eastAsia="Times New Roman" w:cs="Times New Roman"/>
          <w:sz w:val="28"/>
          <w:szCs w:val="28"/>
          <w:rtl w:val="0"/>
        </w:rPr>
        <w:t>Данные показатели надежности можно считать удовлетворительными.</w:t>
      </w:r>
    </w:p>
    <w:p>
      <w:pPr>
        <w:spacing w:line="360" w:lineRule="auto"/>
        <w:ind w:left="0" w:firstLine="72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 xml:space="preserve">Вывод: </w:t>
      </w:r>
      <w:r>
        <w:rPr>
          <w:rFonts w:ascii="Times New Roman" w:hAnsi="Times New Roman" w:eastAsia="Times New Roman" w:cs="Times New Roman"/>
          <w:sz w:val="28"/>
          <w:szCs w:val="28"/>
          <w:rtl w:val="0"/>
        </w:rPr>
        <w:t>По итогу работы произведена трассировка печатной платы в САПР Altium Designer, а также произведен анализ и оценка теплового режима и, соответственно, надежности полученной платы.</w:t>
      </w:r>
      <w:r>
        <w:br w:type="page"/>
      </w:r>
    </w:p>
    <w:p>
      <w:pPr>
        <w:spacing w:line="360" w:lineRule="auto"/>
        <w:ind w:firstLine="72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Приложение 1</w:t>
      </w:r>
    </w:p>
    <w:p>
      <w:pPr>
        <w:spacing w:line="360" w:lineRule="auto"/>
        <w:ind w:left="0" w:firstLine="0" w:firstLineChars="0"/>
        <w:jc w:val="center"/>
        <w:rPr>
          <w:rFonts w:ascii="Times New Roman" w:hAnsi="Times New Roman" w:eastAsia="Times New Roman" w:cs="Times New Roman"/>
          <w:sz w:val="28"/>
          <w:szCs w:val="28"/>
        </w:rPr>
      </w:pPr>
      <w:r>
        <w:drawing>
          <wp:inline distT="0" distB="0" distL="114300" distR="114300">
            <wp:extent cx="5936615" cy="8394700"/>
            <wp:effectExtent l="0" t="0" r="6985" b="6350"/>
            <wp:docPr id="3" name="Изображение 3" descr="Fart_controller_S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Fart_controller_SCH-1"/>
                    <pic:cNvPicPr>
                      <a:picLocks noChangeAspect="1"/>
                    </pic:cNvPicPr>
                  </pic:nvPicPr>
                  <pic:blipFill>
                    <a:blip r:embed="rId6"/>
                    <a:stretch>
                      <a:fillRect/>
                    </a:stretch>
                  </pic:blipFill>
                  <pic:spPr>
                    <a:xfrm>
                      <a:off x="0" y="0"/>
                      <a:ext cx="5936615" cy="8394700"/>
                    </a:xfrm>
                    <a:prstGeom prst="rect">
                      <a:avLst/>
                    </a:prstGeom>
                  </pic:spPr>
                </pic:pic>
              </a:graphicData>
            </a:graphic>
          </wp:inline>
        </w:drawing>
      </w:r>
      <w:r>
        <w:br w:type="page"/>
      </w:r>
    </w:p>
    <w:p>
      <w:pPr>
        <w:spacing w:line="360" w:lineRule="auto"/>
        <w:ind w:left="0" w:firstLine="720"/>
        <w:jc w:val="right"/>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Приложение 2</w:t>
      </w:r>
    </w:p>
    <w:p>
      <w:pPr>
        <w:spacing w:line="360" w:lineRule="auto"/>
        <w:ind w:left="0" w:firstLine="0" w:firstLineChars="0"/>
        <w:jc w:val="both"/>
        <w:rPr>
          <w:rFonts w:hint="default" w:ascii="Times New Roman" w:hAnsi="Times New Roman" w:eastAsia="Times New Roman" w:cs="Times New Roman"/>
          <w:sz w:val="28"/>
          <w:szCs w:val="28"/>
          <w:lang w:val="ru-RU"/>
        </w:rPr>
      </w:pPr>
      <w:r>
        <w:rPr>
          <w:rFonts w:hint="default" w:ascii="Times New Roman" w:hAnsi="Times New Roman" w:eastAsia="Times New Roman" w:cs="Times New Roman"/>
          <w:sz w:val="28"/>
          <w:szCs w:val="28"/>
          <w:lang w:val="ru-RU"/>
        </w:rPr>
        <w:drawing>
          <wp:inline distT="0" distB="0" distL="114300" distR="114300">
            <wp:extent cx="5936615" cy="8394700"/>
            <wp:effectExtent l="0" t="0" r="6985" b="6350"/>
            <wp:docPr id="2" name="Изображение 2" descr="Fart_controller_PC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Fart_controller_PCB-1"/>
                    <pic:cNvPicPr>
                      <a:picLocks noChangeAspect="1"/>
                    </pic:cNvPicPr>
                  </pic:nvPicPr>
                  <pic:blipFill>
                    <a:blip r:embed="rId7"/>
                    <a:stretch>
                      <a:fillRect/>
                    </a:stretch>
                  </pic:blipFill>
                  <pic:spPr>
                    <a:xfrm>
                      <a:off x="0" y="0"/>
                      <a:ext cx="5936615" cy="8394700"/>
                    </a:xfrm>
                    <a:prstGeom prst="rect">
                      <a:avLst/>
                    </a:prstGeom>
                  </pic:spPr>
                </pic:pic>
              </a:graphicData>
            </a:graphic>
          </wp:inline>
        </w:drawing>
      </w:r>
    </w:p>
    <w:sectPr>
      <w:pgSz w:w="11906" w:h="16838"/>
      <w:pgMar w:top="1133" w:right="850" w:bottom="1133" w:left="17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DejaVu Sans">
    <w:altName w:val="Arial"/>
    <w:panose1 w:val="00000000000000000000"/>
    <w:charset w:val="CC"/>
    <w:family w:val="swiss"/>
    <w:pitch w:val="default"/>
    <w:sig w:usb0="00000000" w:usb1="00000000" w:usb2="0A246029" w:usb3="00000000" w:csb0="000001FF" w:csb1="00000000"/>
  </w:font>
  <w:font w:name="Cambria Math">
    <w:panose1 w:val="02040503050406030204"/>
    <w:charset w:val="CC"/>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0"/>
  <w:displayVerticalDrawingGridEvery w:val="2"/>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1875899"/>
    <w:rsid w:val="026078A1"/>
    <w:rsid w:val="0299288F"/>
    <w:rsid w:val="06984E22"/>
    <w:rsid w:val="06C62F02"/>
    <w:rsid w:val="0B381DFF"/>
    <w:rsid w:val="12847D26"/>
    <w:rsid w:val="1292481C"/>
    <w:rsid w:val="1EC43159"/>
    <w:rsid w:val="20481C2A"/>
    <w:rsid w:val="21DD3D31"/>
    <w:rsid w:val="2A0C7F6A"/>
    <w:rsid w:val="2B8C3E6A"/>
    <w:rsid w:val="2B9E737C"/>
    <w:rsid w:val="2C5F560F"/>
    <w:rsid w:val="2CB4195D"/>
    <w:rsid w:val="30CD5A36"/>
    <w:rsid w:val="32362346"/>
    <w:rsid w:val="33B52FB3"/>
    <w:rsid w:val="37346621"/>
    <w:rsid w:val="3E8C1B20"/>
    <w:rsid w:val="46F62682"/>
    <w:rsid w:val="487F3C0F"/>
    <w:rsid w:val="49271479"/>
    <w:rsid w:val="4ACD7CCC"/>
    <w:rsid w:val="509F0C78"/>
    <w:rsid w:val="537C3879"/>
    <w:rsid w:val="54BA0218"/>
    <w:rsid w:val="55664F48"/>
    <w:rsid w:val="5A51252E"/>
    <w:rsid w:val="5B1909C7"/>
    <w:rsid w:val="5B8F50C8"/>
    <w:rsid w:val="6345292E"/>
    <w:rsid w:val="6370370F"/>
    <w:rsid w:val="68C8641F"/>
    <w:rsid w:val="6A364619"/>
    <w:rsid w:val="6F627EC0"/>
    <w:rsid w:val="710B1965"/>
    <w:rsid w:val="715F3BBA"/>
    <w:rsid w:val="72610576"/>
    <w:rsid w:val="75D24576"/>
    <w:rsid w:val="7A9C68C7"/>
    <w:rsid w:val="7EA964BA"/>
    <w:rsid w:val="7F0F6E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line="276" w:lineRule="auto"/>
    </w:pPr>
    <w:rPr>
      <w:rFonts w:ascii="Arial" w:hAnsi="Arial" w:eastAsia="Arial" w:cs="Arial"/>
      <w:sz w:val="22"/>
      <w:szCs w:val="22"/>
      <w:lang w:val="ru"/>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Title"/>
    <w:basedOn w:val="1"/>
    <w:next w:val="1"/>
    <w:uiPriority w:val="0"/>
    <w:pPr>
      <w:keepNext/>
      <w:keepLines/>
      <w:pageBreakBefore w:val="0"/>
      <w:spacing w:before="0" w:after="60"/>
    </w:pPr>
    <w:rPr>
      <w:sz w:val="52"/>
      <w:szCs w:val="52"/>
    </w:rPr>
  </w:style>
  <w:style w:type="paragraph" w:styleId="11">
    <w:name w:val="Subtitle"/>
    <w:basedOn w:val="1"/>
    <w:next w:val="1"/>
    <w:uiPriority w:val="0"/>
    <w:pPr>
      <w:keepNext/>
      <w:keepLines/>
      <w:pageBreakBefore w:val="0"/>
      <w:spacing w:before="0" w:after="320"/>
    </w:pPr>
    <w:rPr>
      <w:rFonts w:ascii="Arial" w:hAnsi="Arial" w:eastAsia="Arial" w:cs="Arial"/>
      <w:color w:val="666666"/>
      <w:sz w:val="30"/>
      <w:szCs w:val="30"/>
    </w:rPr>
  </w:style>
  <w:style w:type="table" w:customStyle="1" w:styleId="12">
    <w:name w:val="Table Normal"/>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paragraph" w:styleId="15">
    <w:name w:val="List Paragraph"/>
    <w:basedOn w:val="1"/>
    <w:qFormat/>
    <w:uiPriority w:val="34"/>
    <w:pPr>
      <w:ind w:left="720"/>
      <w:contextualSpacing/>
    </w:pPr>
  </w:style>
  <w:style w:type="paragraph" w:customStyle="1" w:styleId="16">
    <w:name w:val="Standard"/>
    <w:uiPriority w:val="0"/>
    <w:pPr>
      <w:suppressAutoHyphens/>
      <w:overflowPunct w:val="0"/>
      <w:autoSpaceDN w:val="0"/>
      <w:spacing w:after="200" w:line="276" w:lineRule="auto"/>
      <w:textAlignment w:val="baseline"/>
    </w:pPr>
    <w:rPr>
      <w:rFonts w:ascii="Liberation Serif" w:hAnsi="Liberation Serif" w:eastAsia="DejaVu Sans" w:cs="DejaVu Sans"/>
      <w:color w:val="00000A"/>
      <w:kern w:val="3"/>
      <w:sz w:val="24"/>
      <w:szCs w:val="24"/>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Lines>1</Lines>
  <Paragraphs>1</Paragraphs>
  <TotalTime>106</TotalTime>
  <ScaleCrop>false</ScaleCrop>
  <LinksUpToDate>false</LinksUpToDate>
  <Application>WPS Office_11.2.0.11516_F1E327BC-269C-435d-A152-05C5408002CA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2023-01-21T04:46:00Z</dcterms:created>
  <dc:creator>Lapte</dc:creator>
  <cp:lastModifiedBy>Александр Лаптев</cp:lastModifiedBy>
  <dcterms:modified xsi:type="dcterms:W3CDTF">2023-04-12T08:37:36Z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8D459BA274644393A6A7EAF642E84AD0</vt:lpwstr>
  </property>
</Properties>
</file>